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2D524" w14:textId="77777777" w:rsidR="00955EAC" w:rsidRPr="008B1DE3" w:rsidRDefault="00955EAC" w:rsidP="008B1DE3">
      <w:pPr>
        <w:spacing w:line="480" w:lineRule="auto"/>
        <w:rPr>
          <w:rFonts w:cs="Times New Roman"/>
          <w:b/>
          <w:bCs/>
          <w:szCs w:val="24"/>
        </w:rPr>
      </w:pPr>
    </w:p>
    <w:p w14:paraId="7140AEA9" w14:textId="77777777" w:rsidR="00955EAC" w:rsidRPr="008B1DE3" w:rsidRDefault="00955EAC" w:rsidP="008B1DE3">
      <w:pPr>
        <w:spacing w:line="480" w:lineRule="auto"/>
        <w:rPr>
          <w:rFonts w:cs="Times New Roman"/>
          <w:b/>
          <w:bCs/>
          <w:szCs w:val="24"/>
        </w:rPr>
      </w:pPr>
    </w:p>
    <w:p w14:paraId="251995EB" w14:textId="77777777" w:rsidR="00955EAC" w:rsidRPr="008B1DE3" w:rsidRDefault="00955EAC" w:rsidP="008B1DE3">
      <w:pPr>
        <w:spacing w:line="480" w:lineRule="auto"/>
        <w:rPr>
          <w:rFonts w:cs="Times New Roman"/>
          <w:b/>
          <w:bCs/>
          <w:szCs w:val="24"/>
        </w:rPr>
      </w:pPr>
    </w:p>
    <w:p w14:paraId="4BE341E7" w14:textId="77777777" w:rsidR="00955EAC" w:rsidRPr="008B1DE3" w:rsidRDefault="00955EAC" w:rsidP="008B1DE3">
      <w:pPr>
        <w:spacing w:line="480" w:lineRule="auto"/>
        <w:rPr>
          <w:rFonts w:cs="Times New Roman"/>
          <w:b/>
          <w:bCs/>
          <w:szCs w:val="24"/>
        </w:rPr>
      </w:pPr>
    </w:p>
    <w:p w14:paraId="1A9F9092" w14:textId="52932778" w:rsidR="00955EAC" w:rsidRPr="008B1DE3" w:rsidRDefault="00955EAC" w:rsidP="008B1DE3">
      <w:pPr>
        <w:spacing w:line="480" w:lineRule="auto"/>
        <w:jc w:val="center"/>
        <w:rPr>
          <w:rFonts w:cs="Times New Roman"/>
          <w:b/>
          <w:bCs/>
          <w:szCs w:val="24"/>
        </w:rPr>
      </w:pPr>
      <w:r w:rsidRPr="008B1DE3">
        <w:rPr>
          <w:rFonts w:cs="Times New Roman"/>
          <w:b/>
          <w:bCs/>
          <w:szCs w:val="24"/>
        </w:rPr>
        <w:t>Title: Heritage Vault 2.0 Business Scenario Solution</w:t>
      </w:r>
    </w:p>
    <w:p w14:paraId="6337FFBE" w14:textId="77777777" w:rsidR="00955EAC" w:rsidRPr="008B1DE3" w:rsidRDefault="00955EAC" w:rsidP="008B1DE3">
      <w:pPr>
        <w:spacing w:line="480" w:lineRule="auto"/>
        <w:jc w:val="center"/>
        <w:rPr>
          <w:rFonts w:cs="Times New Roman"/>
          <w:b/>
          <w:bCs/>
          <w:szCs w:val="24"/>
        </w:rPr>
      </w:pPr>
    </w:p>
    <w:p w14:paraId="19614319" w14:textId="1A2DAEA2" w:rsidR="00955EAC" w:rsidRPr="008B1DE3" w:rsidRDefault="00955EAC" w:rsidP="008B1DE3">
      <w:pPr>
        <w:spacing w:line="480" w:lineRule="auto"/>
        <w:jc w:val="center"/>
        <w:rPr>
          <w:rFonts w:cs="Times New Roman"/>
          <w:szCs w:val="24"/>
        </w:rPr>
      </w:pPr>
      <w:r w:rsidRPr="008B1DE3">
        <w:rPr>
          <w:rFonts w:cs="Times New Roman"/>
          <w:szCs w:val="24"/>
        </w:rPr>
        <w:t>Name : Ashley Musihiwa</w:t>
      </w:r>
    </w:p>
    <w:p w14:paraId="1B277EC5" w14:textId="170FC8F9" w:rsidR="003C01CC" w:rsidRPr="008B1DE3" w:rsidRDefault="003C01CC" w:rsidP="008B1DE3">
      <w:pPr>
        <w:spacing w:line="480" w:lineRule="auto"/>
        <w:jc w:val="center"/>
        <w:rPr>
          <w:rFonts w:cs="Times New Roman"/>
          <w:szCs w:val="24"/>
        </w:rPr>
      </w:pPr>
      <w:r w:rsidRPr="008B1DE3">
        <w:rPr>
          <w:rFonts w:cs="Times New Roman"/>
          <w:szCs w:val="24"/>
        </w:rPr>
        <w:t>Student ID: 0159553</w:t>
      </w:r>
    </w:p>
    <w:p w14:paraId="306060A6" w14:textId="6014E04B" w:rsidR="00955EAC" w:rsidRPr="008B1DE3" w:rsidRDefault="00955EAC" w:rsidP="008B1DE3">
      <w:pPr>
        <w:spacing w:line="480" w:lineRule="auto"/>
        <w:jc w:val="center"/>
        <w:rPr>
          <w:rFonts w:cs="Times New Roman"/>
          <w:szCs w:val="24"/>
        </w:rPr>
      </w:pPr>
      <w:r w:rsidRPr="008B1DE3">
        <w:rPr>
          <w:rFonts w:cs="Times New Roman"/>
          <w:szCs w:val="24"/>
        </w:rPr>
        <w:t xml:space="preserve">Email: </w:t>
      </w:r>
      <w:hyperlink r:id="rId8" w:history="1">
        <w:r w:rsidRPr="008B1DE3">
          <w:rPr>
            <w:rStyle w:val="Hyperlink"/>
            <w:rFonts w:cs="Times New Roman"/>
            <w:szCs w:val="24"/>
          </w:rPr>
          <w:t>asm408@ensign.edu</w:t>
        </w:r>
      </w:hyperlink>
    </w:p>
    <w:p w14:paraId="541725C3" w14:textId="2D92B999" w:rsidR="00955EAC" w:rsidRPr="008B1DE3" w:rsidRDefault="00955EAC" w:rsidP="008B1DE3">
      <w:pPr>
        <w:spacing w:line="480" w:lineRule="auto"/>
        <w:jc w:val="center"/>
        <w:rPr>
          <w:rFonts w:cs="Times New Roman"/>
          <w:szCs w:val="24"/>
        </w:rPr>
      </w:pPr>
      <w:r w:rsidRPr="008B1DE3">
        <w:rPr>
          <w:rFonts w:cs="Times New Roman"/>
          <w:szCs w:val="24"/>
        </w:rPr>
        <w:t>IT 370: Advanced Linux</w:t>
      </w:r>
    </w:p>
    <w:p w14:paraId="42459749" w14:textId="54BE70C0" w:rsidR="00955EAC" w:rsidRPr="008B1DE3" w:rsidRDefault="00955EAC" w:rsidP="008B1DE3">
      <w:pPr>
        <w:spacing w:line="480" w:lineRule="auto"/>
        <w:jc w:val="center"/>
        <w:rPr>
          <w:rFonts w:cs="Times New Roman"/>
          <w:szCs w:val="24"/>
        </w:rPr>
      </w:pPr>
      <w:r w:rsidRPr="008B1DE3">
        <w:rPr>
          <w:rFonts w:cs="Times New Roman"/>
          <w:szCs w:val="24"/>
        </w:rPr>
        <w:br/>
        <w:t>Instructor: Joseph Keene</w:t>
      </w:r>
    </w:p>
    <w:p w14:paraId="02C99AA6" w14:textId="42A8AD44" w:rsidR="00955EAC" w:rsidRPr="008B1DE3" w:rsidRDefault="00955EAC" w:rsidP="008B1DE3">
      <w:pPr>
        <w:spacing w:line="480" w:lineRule="auto"/>
        <w:jc w:val="center"/>
        <w:rPr>
          <w:rFonts w:cs="Times New Roman"/>
          <w:szCs w:val="24"/>
        </w:rPr>
      </w:pPr>
      <w:r w:rsidRPr="008B1DE3">
        <w:rPr>
          <w:rFonts w:cs="Times New Roman"/>
          <w:szCs w:val="24"/>
        </w:rPr>
        <w:t xml:space="preserve">Email: </w:t>
      </w:r>
      <w:hyperlink r:id="rId9" w:history="1">
        <w:r w:rsidRPr="008B1DE3">
          <w:rPr>
            <w:rStyle w:val="Hyperlink"/>
            <w:rFonts w:cs="Times New Roman"/>
            <w:szCs w:val="24"/>
          </w:rPr>
          <w:t>joseph.keene@ensign.edu</w:t>
        </w:r>
      </w:hyperlink>
    </w:p>
    <w:p w14:paraId="4988B4B0" w14:textId="06037E43" w:rsidR="00955EAC" w:rsidRPr="008B1DE3" w:rsidRDefault="00955EAC" w:rsidP="008B1DE3">
      <w:pPr>
        <w:spacing w:line="480" w:lineRule="auto"/>
        <w:jc w:val="center"/>
        <w:rPr>
          <w:rFonts w:cs="Times New Roman"/>
          <w:szCs w:val="24"/>
        </w:rPr>
      </w:pPr>
      <w:r w:rsidRPr="008B1DE3">
        <w:rPr>
          <w:rFonts w:cs="Times New Roman"/>
          <w:szCs w:val="24"/>
        </w:rPr>
        <w:t>Department: Information Technology, Ensign College</w:t>
      </w:r>
    </w:p>
    <w:p w14:paraId="07122217" w14:textId="73250BC7" w:rsidR="00955EAC" w:rsidRPr="008B1DE3" w:rsidRDefault="00955EAC" w:rsidP="008B1DE3">
      <w:pPr>
        <w:spacing w:line="480" w:lineRule="auto"/>
        <w:jc w:val="center"/>
        <w:rPr>
          <w:rFonts w:cs="Times New Roman"/>
          <w:szCs w:val="24"/>
        </w:rPr>
      </w:pPr>
      <w:r w:rsidRPr="008B1DE3">
        <w:rPr>
          <w:rFonts w:cs="Times New Roman"/>
          <w:szCs w:val="24"/>
        </w:rPr>
        <w:t xml:space="preserve">Assignment Due Date: </w:t>
      </w:r>
      <w:r w:rsidR="00CB70BF">
        <w:rPr>
          <w:rFonts w:cs="Times New Roman"/>
          <w:szCs w:val="24"/>
        </w:rPr>
        <w:t>15</w:t>
      </w:r>
      <w:r w:rsidR="00E377ED">
        <w:rPr>
          <w:rFonts w:cs="Times New Roman"/>
          <w:szCs w:val="24"/>
        </w:rPr>
        <w:t xml:space="preserve"> February</w:t>
      </w:r>
      <w:r w:rsidRPr="008B1DE3">
        <w:rPr>
          <w:rFonts w:cs="Times New Roman"/>
          <w:szCs w:val="24"/>
        </w:rPr>
        <w:t xml:space="preserve"> 2025</w:t>
      </w:r>
    </w:p>
    <w:p w14:paraId="1FAB9CBA" w14:textId="77777777" w:rsidR="00955EAC" w:rsidRPr="008B1DE3" w:rsidRDefault="00955EAC" w:rsidP="008B1DE3">
      <w:pPr>
        <w:spacing w:line="480" w:lineRule="auto"/>
        <w:jc w:val="center"/>
        <w:rPr>
          <w:rFonts w:cs="Times New Roman"/>
          <w:szCs w:val="24"/>
        </w:rPr>
      </w:pPr>
    </w:p>
    <w:p w14:paraId="43F5DF41" w14:textId="77777777" w:rsidR="00955EAC" w:rsidRPr="008B1DE3" w:rsidRDefault="00955EAC" w:rsidP="008B1DE3">
      <w:pPr>
        <w:spacing w:line="480" w:lineRule="auto"/>
        <w:jc w:val="center"/>
        <w:rPr>
          <w:rFonts w:cs="Times New Roman"/>
          <w:szCs w:val="24"/>
        </w:rPr>
      </w:pPr>
    </w:p>
    <w:p w14:paraId="0E01F61C" w14:textId="77777777" w:rsidR="00955EAC" w:rsidRPr="008B1DE3" w:rsidRDefault="00955EAC" w:rsidP="008B1DE3">
      <w:pPr>
        <w:spacing w:line="480" w:lineRule="auto"/>
        <w:jc w:val="center"/>
        <w:rPr>
          <w:rFonts w:cs="Times New Roman"/>
          <w:szCs w:val="24"/>
        </w:rPr>
      </w:pPr>
    </w:p>
    <w:bookmarkStart w:id="0" w:name="_Toc190631173" w:displacedByCustomXml="next"/>
    <w:sdt>
      <w:sdtPr>
        <w:rPr>
          <w:rFonts w:eastAsiaTheme="minorEastAsia" w:cstheme="minorBidi"/>
          <w:szCs w:val="22"/>
        </w:rPr>
        <w:id w:val="-337854818"/>
        <w:docPartObj>
          <w:docPartGallery w:val="Table of Contents"/>
          <w:docPartUnique/>
        </w:docPartObj>
      </w:sdtPr>
      <w:sdtEndPr>
        <w:rPr>
          <w:b w:val="0"/>
          <w:bCs w:val="0"/>
          <w:noProof/>
          <w:szCs w:val="24"/>
        </w:rPr>
      </w:sdtEndPr>
      <w:sdtContent>
        <w:p w14:paraId="02C7014B" w14:textId="3F8F4248" w:rsidR="007E3B4B" w:rsidRPr="008B1DE3" w:rsidRDefault="007E3B4B" w:rsidP="00CB70BF">
          <w:pPr>
            <w:pStyle w:val="Heading1"/>
          </w:pPr>
          <w:r w:rsidRPr="008B1DE3">
            <w:t>Table of Contents</w:t>
          </w:r>
          <w:bookmarkEnd w:id="0"/>
        </w:p>
        <w:p w14:paraId="5911F97A" w14:textId="2DB2D5E0" w:rsidR="00644CA9" w:rsidRDefault="007E3B4B">
          <w:pPr>
            <w:pStyle w:val="TOC1"/>
            <w:tabs>
              <w:tab w:val="right" w:leader="dot" w:pos="9350"/>
            </w:tabs>
            <w:rPr>
              <w:rFonts w:asciiTheme="minorHAnsi" w:hAnsiTheme="minorHAnsi"/>
              <w:noProof/>
              <w:kern w:val="2"/>
              <w:szCs w:val="24"/>
              <w14:ligatures w14:val="standardContextual"/>
            </w:rPr>
          </w:pPr>
          <w:r w:rsidRPr="008B1DE3">
            <w:rPr>
              <w:rFonts w:cs="Times New Roman"/>
              <w:szCs w:val="24"/>
            </w:rPr>
            <w:fldChar w:fldCharType="begin"/>
          </w:r>
          <w:r w:rsidRPr="008B1DE3">
            <w:rPr>
              <w:rFonts w:cs="Times New Roman"/>
              <w:szCs w:val="24"/>
            </w:rPr>
            <w:instrText xml:space="preserve"> TOC \o "1-3" \h \z \u </w:instrText>
          </w:r>
          <w:r w:rsidRPr="008B1DE3">
            <w:rPr>
              <w:rFonts w:cs="Times New Roman"/>
              <w:szCs w:val="24"/>
            </w:rPr>
            <w:fldChar w:fldCharType="separate"/>
          </w:r>
          <w:hyperlink w:anchor="_Toc190631173" w:history="1">
            <w:r w:rsidR="00644CA9" w:rsidRPr="005A6CBE">
              <w:rPr>
                <w:rStyle w:val="Hyperlink"/>
                <w:noProof/>
              </w:rPr>
              <w:t>Table of Contents</w:t>
            </w:r>
            <w:r w:rsidR="00644CA9">
              <w:rPr>
                <w:noProof/>
                <w:webHidden/>
              </w:rPr>
              <w:tab/>
            </w:r>
            <w:r w:rsidR="00644CA9">
              <w:rPr>
                <w:noProof/>
                <w:webHidden/>
              </w:rPr>
              <w:fldChar w:fldCharType="begin"/>
            </w:r>
            <w:r w:rsidR="00644CA9">
              <w:rPr>
                <w:noProof/>
                <w:webHidden/>
              </w:rPr>
              <w:instrText xml:space="preserve"> PAGEREF _Toc190631173 \h </w:instrText>
            </w:r>
            <w:r w:rsidR="00644CA9">
              <w:rPr>
                <w:noProof/>
                <w:webHidden/>
              </w:rPr>
            </w:r>
            <w:r w:rsidR="00644CA9">
              <w:rPr>
                <w:noProof/>
                <w:webHidden/>
              </w:rPr>
              <w:fldChar w:fldCharType="separate"/>
            </w:r>
            <w:r w:rsidR="00644CA9">
              <w:rPr>
                <w:noProof/>
                <w:webHidden/>
              </w:rPr>
              <w:t>2</w:t>
            </w:r>
            <w:r w:rsidR="00644CA9">
              <w:rPr>
                <w:noProof/>
                <w:webHidden/>
              </w:rPr>
              <w:fldChar w:fldCharType="end"/>
            </w:r>
          </w:hyperlink>
        </w:p>
        <w:p w14:paraId="219CABC4" w14:textId="25E10BE9" w:rsidR="00644CA9" w:rsidRDefault="00644CA9">
          <w:pPr>
            <w:pStyle w:val="TOC1"/>
            <w:tabs>
              <w:tab w:val="right" w:leader="dot" w:pos="9350"/>
            </w:tabs>
            <w:rPr>
              <w:rFonts w:asciiTheme="minorHAnsi" w:hAnsiTheme="minorHAnsi"/>
              <w:noProof/>
              <w:kern w:val="2"/>
              <w:szCs w:val="24"/>
              <w14:ligatures w14:val="standardContextual"/>
            </w:rPr>
          </w:pPr>
          <w:hyperlink w:anchor="_Toc190631174" w:history="1">
            <w:r w:rsidRPr="005A6CBE">
              <w:rPr>
                <w:rStyle w:val="Hyperlink"/>
                <w:noProof/>
              </w:rPr>
              <w:t>Overview</w:t>
            </w:r>
            <w:r>
              <w:rPr>
                <w:noProof/>
                <w:webHidden/>
              </w:rPr>
              <w:tab/>
            </w:r>
            <w:r>
              <w:rPr>
                <w:noProof/>
                <w:webHidden/>
              </w:rPr>
              <w:fldChar w:fldCharType="begin"/>
            </w:r>
            <w:r>
              <w:rPr>
                <w:noProof/>
                <w:webHidden/>
              </w:rPr>
              <w:instrText xml:space="preserve"> PAGEREF _Toc190631174 \h </w:instrText>
            </w:r>
            <w:r>
              <w:rPr>
                <w:noProof/>
                <w:webHidden/>
              </w:rPr>
            </w:r>
            <w:r>
              <w:rPr>
                <w:noProof/>
                <w:webHidden/>
              </w:rPr>
              <w:fldChar w:fldCharType="separate"/>
            </w:r>
            <w:r>
              <w:rPr>
                <w:noProof/>
                <w:webHidden/>
              </w:rPr>
              <w:t>3</w:t>
            </w:r>
            <w:r>
              <w:rPr>
                <w:noProof/>
                <w:webHidden/>
              </w:rPr>
              <w:fldChar w:fldCharType="end"/>
            </w:r>
          </w:hyperlink>
        </w:p>
        <w:p w14:paraId="12764E01" w14:textId="457DC87A" w:rsidR="00644CA9" w:rsidRDefault="00644CA9">
          <w:pPr>
            <w:pStyle w:val="TOC1"/>
            <w:tabs>
              <w:tab w:val="right" w:leader="dot" w:pos="9350"/>
            </w:tabs>
            <w:rPr>
              <w:rFonts w:asciiTheme="minorHAnsi" w:hAnsiTheme="minorHAnsi"/>
              <w:noProof/>
              <w:kern w:val="2"/>
              <w:szCs w:val="24"/>
              <w14:ligatures w14:val="standardContextual"/>
            </w:rPr>
          </w:pPr>
          <w:hyperlink w:anchor="_Toc190631175" w:history="1">
            <w:r w:rsidRPr="005A6CBE">
              <w:rPr>
                <w:rStyle w:val="Hyperlink"/>
                <w:noProof/>
              </w:rPr>
              <w:t>Business Requirements</w:t>
            </w:r>
            <w:r>
              <w:rPr>
                <w:noProof/>
                <w:webHidden/>
              </w:rPr>
              <w:tab/>
            </w:r>
            <w:r>
              <w:rPr>
                <w:noProof/>
                <w:webHidden/>
              </w:rPr>
              <w:fldChar w:fldCharType="begin"/>
            </w:r>
            <w:r>
              <w:rPr>
                <w:noProof/>
                <w:webHidden/>
              </w:rPr>
              <w:instrText xml:space="preserve"> PAGEREF _Toc190631175 \h </w:instrText>
            </w:r>
            <w:r>
              <w:rPr>
                <w:noProof/>
                <w:webHidden/>
              </w:rPr>
            </w:r>
            <w:r>
              <w:rPr>
                <w:noProof/>
                <w:webHidden/>
              </w:rPr>
              <w:fldChar w:fldCharType="separate"/>
            </w:r>
            <w:r>
              <w:rPr>
                <w:noProof/>
                <w:webHidden/>
              </w:rPr>
              <w:t>3</w:t>
            </w:r>
            <w:r>
              <w:rPr>
                <w:noProof/>
                <w:webHidden/>
              </w:rPr>
              <w:fldChar w:fldCharType="end"/>
            </w:r>
          </w:hyperlink>
        </w:p>
        <w:p w14:paraId="5F9B40FF" w14:textId="21C3FF45" w:rsidR="00644CA9" w:rsidRDefault="00644CA9">
          <w:pPr>
            <w:pStyle w:val="TOC2"/>
            <w:tabs>
              <w:tab w:val="right" w:leader="dot" w:pos="9350"/>
            </w:tabs>
            <w:rPr>
              <w:rFonts w:asciiTheme="minorHAnsi" w:hAnsiTheme="minorHAnsi"/>
              <w:noProof/>
              <w:kern w:val="2"/>
              <w:szCs w:val="24"/>
              <w14:ligatures w14:val="standardContextual"/>
            </w:rPr>
          </w:pPr>
          <w:hyperlink w:anchor="_Toc190631176" w:history="1">
            <w:r w:rsidRPr="005A6CBE">
              <w:rPr>
                <w:rStyle w:val="Hyperlink"/>
                <w:noProof/>
              </w:rPr>
              <w:t>User Demographics and High-Volume Access</w:t>
            </w:r>
            <w:r>
              <w:rPr>
                <w:noProof/>
                <w:webHidden/>
              </w:rPr>
              <w:tab/>
            </w:r>
            <w:r>
              <w:rPr>
                <w:noProof/>
                <w:webHidden/>
              </w:rPr>
              <w:fldChar w:fldCharType="begin"/>
            </w:r>
            <w:r>
              <w:rPr>
                <w:noProof/>
                <w:webHidden/>
              </w:rPr>
              <w:instrText xml:space="preserve"> PAGEREF _Toc190631176 \h </w:instrText>
            </w:r>
            <w:r>
              <w:rPr>
                <w:noProof/>
                <w:webHidden/>
              </w:rPr>
            </w:r>
            <w:r>
              <w:rPr>
                <w:noProof/>
                <w:webHidden/>
              </w:rPr>
              <w:fldChar w:fldCharType="separate"/>
            </w:r>
            <w:r>
              <w:rPr>
                <w:noProof/>
                <w:webHidden/>
              </w:rPr>
              <w:t>3</w:t>
            </w:r>
            <w:r>
              <w:rPr>
                <w:noProof/>
                <w:webHidden/>
              </w:rPr>
              <w:fldChar w:fldCharType="end"/>
            </w:r>
          </w:hyperlink>
        </w:p>
        <w:p w14:paraId="62195F29" w14:textId="3E8658FE" w:rsidR="00644CA9" w:rsidRDefault="00644CA9">
          <w:pPr>
            <w:pStyle w:val="TOC2"/>
            <w:tabs>
              <w:tab w:val="right" w:leader="dot" w:pos="9350"/>
            </w:tabs>
            <w:rPr>
              <w:rFonts w:asciiTheme="minorHAnsi" w:hAnsiTheme="minorHAnsi"/>
              <w:noProof/>
              <w:kern w:val="2"/>
              <w:szCs w:val="24"/>
              <w14:ligatures w14:val="standardContextual"/>
            </w:rPr>
          </w:pPr>
          <w:hyperlink w:anchor="_Toc190631177" w:history="1">
            <w:r w:rsidRPr="005A6CBE">
              <w:rPr>
                <w:rStyle w:val="Hyperlink"/>
                <w:noProof/>
              </w:rPr>
              <w:t>Security and Privacy</w:t>
            </w:r>
            <w:r>
              <w:rPr>
                <w:noProof/>
                <w:webHidden/>
              </w:rPr>
              <w:tab/>
            </w:r>
            <w:r>
              <w:rPr>
                <w:noProof/>
                <w:webHidden/>
              </w:rPr>
              <w:fldChar w:fldCharType="begin"/>
            </w:r>
            <w:r>
              <w:rPr>
                <w:noProof/>
                <w:webHidden/>
              </w:rPr>
              <w:instrText xml:space="preserve"> PAGEREF _Toc190631177 \h </w:instrText>
            </w:r>
            <w:r>
              <w:rPr>
                <w:noProof/>
                <w:webHidden/>
              </w:rPr>
            </w:r>
            <w:r>
              <w:rPr>
                <w:noProof/>
                <w:webHidden/>
              </w:rPr>
              <w:fldChar w:fldCharType="separate"/>
            </w:r>
            <w:r>
              <w:rPr>
                <w:noProof/>
                <w:webHidden/>
              </w:rPr>
              <w:t>4</w:t>
            </w:r>
            <w:r>
              <w:rPr>
                <w:noProof/>
                <w:webHidden/>
              </w:rPr>
              <w:fldChar w:fldCharType="end"/>
            </w:r>
          </w:hyperlink>
        </w:p>
        <w:p w14:paraId="026490A6" w14:textId="41DFA06F" w:rsidR="00644CA9" w:rsidRDefault="00644CA9">
          <w:pPr>
            <w:pStyle w:val="TOC2"/>
            <w:tabs>
              <w:tab w:val="right" w:leader="dot" w:pos="9350"/>
            </w:tabs>
            <w:rPr>
              <w:rFonts w:asciiTheme="minorHAnsi" w:hAnsiTheme="minorHAnsi"/>
              <w:noProof/>
              <w:kern w:val="2"/>
              <w:szCs w:val="24"/>
              <w14:ligatures w14:val="standardContextual"/>
            </w:rPr>
          </w:pPr>
          <w:hyperlink w:anchor="_Toc190631178" w:history="1">
            <w:r w:rsidRPr="005A6CBE">
              <w:rPr>
                <w:rStyle w:val="Hyperlink"/>
                <w:noProof/>
              </w:rPr>
              <w:t>Data Storage and Redundancy</w:t>
            </w:r>
            <w:r>
              <w:rPr>
                <w:noProof/>
                <w:webHidden/>
              </w:rPr>
              <w:tab/>
            </w:r>
            <w:r>
              <w:rPr>
                <w:noProof/>
                <w:webHidden/>
              </w:rPr>
              <w:fldChar w:fldCharType="begin"/>
            </w:r>
            <w:r>
              <w:rPr>
                <w:noProof/>
                <w:webHidden/>
              </w:rPr>
              <w:instrText xml:space="preserve"> PAGEREF _Toc190631178 \h </w:instrText>
            </w:r>
            <w:r>
              <w:rPr>
                <w:noProof/>
                <w:webHidden/>
              </w:rPr>
            </w:r>
            <w:r>
              <w:rPr>
                <w:noProof/>
                <w:webHidden/>
              </w:rPr>
              <w:fldChar w:fldCharType="separate"/>
            </w:r>
            <w:r>
              <w:rPr>
                <w:noProof/>
                <w:webHidden/>
              </w:rPr>
              <w:t>4</w:t>
            </w:r>
            <w:r>
              <w:rPr>
                <w:noProof/>
                <w:webHidden/>
              </w:rPr>
              <w:fldChar w:fldCharType="end"/>
            </w:r>
          </w:hyperlink>
        </w:p>
        <w:p w14:paraId="670DE13B" w14:textId="367347CA" w:rsidR="00644CA9" w:rsidRDefault="00644CA9">
          <w:pPr>
            <w:pStyle w:val="TOC2"/>
            <w:tabs>
              <w:tab w:val="right" w:leader="dot" w:pos="9350"/>
            </w:tabs>
            <w:rPr>
              <w:rFonts w:asciiTheme="minorHAnsi" w:hAnsiTheme="minorHAnsi"/>
              <w:noProof/>
              <w:kern w:val="2"/>
              <w:szCs w:val="24"/>
              <w14:ligatures w14:val="standardContextual"/>
            </w:rPr>
          </w:pPr>
          <w:hyperlink w:anchor="_Toc190631179" w:history="1">
            <w:r w:rsidRPr="005A6CBE">
              <w:rPr>
                <w:rStyle w:val="Hyperlink"/>
                <w:noProof/>
              </w:rPr>
              <w:t>Performance and Scalability</w:t>
            </w:r>
            <w:r>
              <w:rPr>
                <w:noProof/>
                <w:webHidden/>
              </w:rPr>
              <w:tab/>
            </w:r>
            <w:r>
              <w:rPr>
                <w:noProof/>
                <w:webHidden/>
              </w:rPr>
              <w:fldChar w:fldCharType="begin"/>
            </w:r>
            <w:r>
              <w:rPr>
                <w:noProof/>
                <w:webHidden/>
              </w:rPr>
              <w:instrText xml:space="preserve"> PAGEREF _Toc190631179 \h </w:instrText>
            </w:r>
            <w:r>
              <w:rPr>
                <w:noProof/>
                <w:webHidden/>
              </w:rPr>
            </w:r>
            <w:r>
              <w:rPr>
                <w:noProof/>
                <w:webHidden/>
              </w:rPr>
              <w:fldChar w:fldCharType="separate"/>
            </w:r>
            <w:r>
              <w:rPr>
                <w:noProof/>
                <w:webHidden/>
              </w:rPr>
              <w:t>4</w:t>
            </w:r>
            <w:r>
              <w:rPr>
                <w:noProof/>
                <w:webHidden/>
              </w:rPr>
              <w:fldChar w:fldCharType="end"/>
            </w:r>
          </w:hyperlink>
        </w:p>
        <w:p w14:paraId="1A8685BB" w14:textId="3FD7F755" w:rsidR="00644CA9" w:rsidRDefault="00644CA9">
          <w:pPr>
            <w:pStyle w:val="TOC1"/>
            <w:tabs>
              <w:tab w:val="right" w:leader="dot" w:pos="9350"/>
            </w:tabs>
            <w:rPr>
              <w:rFonts w:asciiTheme="minorHAnsi" w:hAnsiTheme="minorHAnsi"/>
              <w:noProof/>
              <w:kern w:val="2"/>
              <w:szCs w:val="24"/>
              <w14:ligatures w14:val="standardContextual"/>
            </w:rPr>
          </w:pPr>
          <w:hyperlink w:anchor="_Toc190631180" w:history="1">
            <w:r w:rsidRPr="005A6CBE">
              <w:rPr>
                <w:rStyle w:val="Hyperlink"/>
                <w:noProof/>
              </w:rPr>
              <w:t>Technical Implementation Options</w:t>
            </w:r>
            <w:r>
              <w:rPr>
                <w:noProof/>
                <w:webHidden/>
              </w:rPr>
              <w:tab/>
            </w:r>
            <w:r>
              <w:rPr>
                <w:noProof/>
                <w:webHidden/>
              </w:rPr>
              <w:fldChar w:fldCharType="begin"/>
            </w:r>
            <w:r>
              <w:rPr>
                <w:noProof/>
                <w:webHidden/>
              </w:rPr>
              <w:instrText xml:space="preserve"> PAGEREF _Toc190631180 \h </w:instrText>
            </w:r>
            <w:r>
              <w:rPr>
                <w:noProof/>
                <w:webHidden/>
              </w:rPr>
            </w:r>
            <w:r>
              <w:rPr>
                <w:noProof/>
                <w:webHidden/>
              </w:rPr>
              <w:fldChar w:fldCharType="separate"/>
            </w:r>
            <w:r>
              <w:rPr>
                <w:noProof/>
                <w:webHidden/>
              </w:rPr>
              <w:t>5</w:t>
            </w:r>
            <w:r>
              <w:rPr>
                <w:noProof/>
                <w:webHidden/>
              </w:rPr>
              <w:fldChar w:fldCharType="end"/>
            </w:r>
          </w:hyperlink>
        </w:p>
        <w:p w14:paraId="35C513A0" w14:textId="04606A53" w:rsidR="00644CA9" w:rsidRDefault="00644CA9">
          <w:pPr>
            <w:pStyle w:val="TOC2"/>
            <w:tabs>
              <w:tab w:val="right" w:leader="dot" w:pos="9350"/>
            </w:tabs>
            <w:rPr>
              <w:rFonts w:asciiTheme="minorHAnsi" w:hAnsiTheme="minorHAnsi"/>
              <w:noProof/>
              <w:kern w:val="2"/>
              <w:szCs w:val="24"/>
              <w14:ligatures w14:val="standardContextual"/>
            </w:rPr>
          </w:pPr>
          <w:hyperlink w:anchor="_Toc190631181" w:history="1">
            <w:r w:rsidRPr="005A6CBE">
              <w:rPr>
                <w:rStyle w:val="Hyperlink"/>
                <w:noProof/>
              </w:rPr>
              <w:t>Option 1: Virtualization with KVM and QEMU</w:t>
            </w:r>
            <w:r>
              <w:rPr>
                <w:noProof/>
                <w:webHidden/>
              </w:rPr>
              <w:tab/>
            </w:r>
            <w:r>
              <w:rPr>
                <w:noProof/>
                <w:webHidden/>
              </w:rPr>
              <w:fldChar w:fldCharType="begin"/>
            </w:r>
            <w:r>
              <w:rPr>
                <w:noProof/>
                <w:webHidden/>
              </w:rPr>
              <w:instrText xml:space="preserve"> PAGEREF _Toc190631181 \h </w:instrText>
            </w:r>
            <w:r>
              <w:rPr>
                <w:noProof/>
                <w:webHidden/>
              </w:rPr>
            </w:r>
            <w:r>
              <w:rPr>
                <w:noProof/>
                <w:webHidden/>
              </w:rPr>
              <w:fldChar w:fldCharType="separate"/>
            </w:r>
            <w:r>
              <w:rPr>
                <w:noProof/>
                <w:webHidden/>
              </w:rPr>
              <w:t>5</w:t>
            </w:r>
            <w:r>
              <w:rPr>
                <w:noProof/>
                <w:webHidden/>
              </w:rPr>
              <w:fldChar w:fldCharType="end"/>
            </w:r>
          </w:hyperlink>
        </w:p>
        <w:p w14:paraId="648EBFE8" w14:textId="17483429" w:rsidR="00644CA9" w:rsidRDefault="00644CA9">
          <w:pPr>
            <w:pStyle w:val="TOC3"/>
            <w:tabs>
              <w:tab w:val="right" w:leader="dot" w:pos="9350"/>
            </w:tabs>
            <w:rPr>
              <w:rFonts w:asciiTheme="minorHAnsi" w:hAnsiTheme="minorHAnsi"/>
              <w:noProof/>
              <w:kern w:val="2"/>
              <w:szCs w:val="24"/>
              <w14:ligatures w14:val="standardContextual"/>
            </w:rPr>
          </w:pPr>
          <w:hyperlink w:anchor="_Toc190631182" w:history="1">
            <w:r w:rsidRPr="005A6CBE">
              <w:rPr>
                <w:rStyle w:val="Hyperlink"/>
                <w:noProof/>
              </w:rPr>
              <w:t>Kernel-based Virtual Machine (KVM)</w:t>
            </w:r>
            <w:r>
              <w:rPr>
                <w:noProof/>
                <w:webHidden/>
              </w:rPr>
              <w:tab/>
            </w:r>
            <w:r>
              <w:rPr>
                <w:noProof/>
                <w:webHidden/>
              </w:rPr>
              <w:fldChar w:fldCharType="begin"/>
            </w:r>
            <w:r>
              <w:rPr>
                <w:noProof/>
                <w:webHidden/>
              </w:rPr>
              <w:instrText xml:space="preserve"> PAGEREF _Toc190631182 \h </w:instrText>
            </w:r>
            <w:r>
              <w:rPr>
                <w:noProof/>
                <w:webHidden/>
              </w:rPr>
            </w:r>
            <w:r>
              <w:rPr>
                <w:noProof/>
                <w:webHidden/>
              </w:rPr>
              <w:fldChar w:fldCharType="separate"/>
            </w:r>
            <w:r>
              <w:rPr>
                <w:noProof/>
                <w:webHidden/>
              </w:rPr>
              <w:t>5</w:t>
            </w:r>
            <w:r>
              <w:rPr>
                <w:noProof/>
                <w:webHidden/>
              </w:rPr>
              <w:fldChar w:fldCharType="end"/>
            </w:r>
          </w:hyperlink>
        </w:p>
        <w:p w14:paraId="53651EDE" w14:textId="1FE1F837" w:rsidR="00644CA9" w:rsidRDefault="00644CA9">
          <w:pPr>
            <w:pStyle w:val="TOC3"/>
            <w:tabs>
              <w:tab w:val="right" w:leader="dot" w:pos="9350"/>
            </w:tabs>
            <w:rPr>
              <w:rFonts w:asciiTheme="minorHAnsi" w:hAnsiTheme="minorHAnsi"/>
              <w:noProof/>
              <w:kern w:val="2"/>
              <w:szCs w:val="24"/>
              <w14:ligatures w14:val="standardContextual"/>
            </w:rPr>
          </w:pPr>
          <w:hyperlink w:anchor="_Toc190631183" w:history="1">
            <w:r w:rsidRPr="005A6CBE">
              <w:rPr>
                <w:rStyle w:val="Hyperlink"/>
                <w:noProof/>
              </w:rPr>
              <w:t>QEMU</w:t>
            </w:r>
            <w:r>
              <w:rPr>
                <w:noProof/>
                <w:webHidden/>
              </w:rPr>
              <w:tab/>
            </w:r>
            <w:r>
              <w:rPr>
                <w:noProof/>
                <w:webHidden/>
              </w:rPr>
              <w:fldChar w:fldCharType="begin"/>
            </w:r>
            <w:r>
              <w:rPr>
                <w:noProof/>
                <w:webHidden/>
              </w:rPr>
              <w:instrText xml:space="preserve"> PAGEREF _Toc190631183 \h </w:instrText>
            </w:r>
            <w:r>
              <w:rPr>
                <w:noProof/>
                <w:webHidden/>
              </w:rPr>
            </w:r>
            <w:r>
              <w:rPr>
                <w:noProof/>
                <w:webHidden/>
              </w:rPr>
              <w:fldChar w:fldCharType="separate"/>
            </w:r>
            <w:r>
              <w:rPr>
                <w:noProof/>
                <w:webHidden/>
              </w:rPr>
              <w:t>5</w:t>
            </w:r>
            <w:r>
              <w:rPr>
                <w:noProof/>
                <w:webHidden/>
              </w:rPr>
              <w:fldChar w:fldCharType="end"/>
            </w:r>
          </w:hyperlink>
        </w:p>
        <w:p w14:paraId="695E0097" w14:textId="622EEE73" w:rsidR="00644CA9" w:rsidRDefault="00644CA9">
          <w:pPr>
            <w:pStyle w:val="TOC3"/>
            <w:tabs>
              <w:tab w:val="right" w:leader="dot" w:pos="9350"/>
            </w:tabs>
            <w:rPr>
              <w:rFonts w:asciiTheme="minorHAnsi" w:hAnsiTheme="minorHAnsi"/>
              <w:noProof/>
              <w:kern w:val="2"/>
              <w:szCs w:val="24"/>
              <w14:ligatures w14:val="standardContextual"/>
            </w:rPr>
          </w:pPr>
          <w:hyperlink w:anchor="_Toc190631184" w:history="1">
            <w:r w:rsidRPr="005A6CBE">
              <w:rPr>
                <w:rStyle w:val="Hyperlink"/>
                <w:noProof/>
              </w:rPr>
              <w:t>Isolation and Scalability</w:t>
            </w:r>
            <w:r>
              <w:rPr>
                <w:noProof/>
                <w:webHidden/>
              </w:rPr>
              <w:tab/>
            </w:r>
            <w:r>
              <w:rPr>
                <w:noProof/>
                <w:webHidden/>
              </w:rPr>
              <w:fldChar w:fldCharType="begin"/>
            </w:r>
            <w:r>
              <w:rPr>
                <w:noProof/>
                <w:webHidden/>
              </w:rPr>
              <w:instrText xml:space="preserve"> PAGEREF _Toc190631184 \h </w:instrText>
            </w:r>
            <w:r>
              <w:rPr>
                <w:noProof/>
                <w:webHidden/>
              </w:rPr>
            </w:r>
            <w:r>
              <w:rPr>
                <w:noProof/>
                <w:webHidden/>
              </w:rPr>
              <w:fldChar w:fldCharType="separate"/>
            </w:r>
            <w:r>
              <w:rPr>
                <w:noProof/>
                <w:webHidden/>
              </w:rPr>
              <w:t>5</w:t>
            </w:r>
            <w:r>
              <w:rPr>
                <w:noProof/>
                <w:webHidden/>
              </w:rPr>
              <w:fldChar w:fldCharType="end"/>
            </w:r>
          </w:hyperlink>
        </w:p>
        <w:p w14:paraId="564987CE" w14:textId="655BDB2F" w:rsidR="00644CA9" w:rsidRDefault="00644CA9">
          <w:pPr>
            <w:pStyle w:val="TOC2"/>
            <w:tabs>
              <w:tab w:val="right" w:leader="dot" w:pos="9350"/>
            </w:tabs>
            <w:rPr>
              <w:rFonts w:asciiTheme="minorHAnsi" w:hAnsiTheme="minorHAnsi"/>
              <w:noProof/>
              <w:kern w:val="2"/>
              <w:szCs w:val="24"/>
              <w14:ligatures w14:val="standardContextual"/>
            </w:rPr>
          </w:pPr>
          <w:hyperlink w:anchor="_Toc190631185" w:history="1">
            <w:r w:rsidRPr="005A6CBE">
              <w:rPr>
                <w:rStyle w:val="Hyperlink"/>
                <w:noProof/>
              </w:rPr>
              <w:t>Option 2: Containerization with Docker and Kubernetes</w:t>
            </w:r>
            <w:r>
              <w:rPr>
                <w:noProof/>
                <w:webHidden/>
              </w:rPr>
              <w:tab/>
            </w:r>
            <w:r>
              <w:rPr>
                <w:noProof/>
                <w:webHidden/>
              </w:rPr>
              <w:fldChar w:fldCharType="begin"/>
            </w:r>
            <w:r>
              <w:rPr>
                <w:noProof/>
                <w:webHidden/>
              </w:rPr>
              <w:instrText xml:space="preserve"> PAGEREF _Toc190631185 \h </w:instrText>
            </w:r>
            <w:r>
              <w:rPr>
                <w:noProof/>
                <w:webHidden/>
              </w:rPr>
            </w:r>
            <w:r>
              <w:rPr>
                <w:noProof/>
                <w:webHidden/>
              </w:rPr>
              <w:fldChar w:fldCharType="separate"/>
            </w:r>
            <w:r>
              <w:rPr>
                <w:noProof/>
                <w:webHidden/>
              </w:rPr>
              <w:t>6</w:t>
            </w:r>
            <w:r>
              <w:rPr>
                <w:noProof/>
                <w:webHidden/>
              </w:rPr>
              <w:fldChar w:fldCharType="end"/>
            </w:r>
          </w:hyperlink>
        </w:p>
        <w:p w14:paraId="5DEBD9B4" w14:textId="10859AD2" w:rsidR="00644CA9" w:rsidRDefault="00644CA9">
          <w:pPr>
            <w:pStyle w:val="TOC3"/>
            <w:tabs>
              <w:tab w:val="right" w:leader="dot" w:pos="9350"/>
            </w:tabs>
            <w:rPr>
              <w:rFonts w:asciiTheme="minorHAnsi" w:hAnsiTheme="minorHAnsi"/>
              <w:noProof/>
              <w:kern w:val="2"/>
              <w:szCs w:val="24"/>
              <w14:ligatures w14:val="standardContextual"/>
            </w:rPr>
          </w:pPr>
          <w:hyperlink w:anchor="_Toc190631186" w:history="1">
            <w:r w:rsidRPr="005A6CBE">
              <w:rPr>
                <w:rStyle w:val="Hyperlink"/>
                <w:noProof/>
              </w:rPr>
              <w:t>Docker</w:t>
            </w:r>
            <w:r>
              <w:rPr>
                <w:noProof/>
                <w:webHidden/>
              </w:rPr>
              <w:tab/>
            </w:r>
            <w:r>
              <w:rPr>
                <w:noProof/>
                <w:webHidden/>
              </w:rPr>
              <w:fldChar w:fldCharType="begin"/>
            </w:r>
            <w:r>
              <w:rPr>
                <w:noProof/>
                <w:webHidden/>
              </w:rPr>
              <w:instrText xml:space="preserve"> PAGEREF _Toc190631186 \h </w:instrText>
            </w:r>
            <w:r>
              <w:rPr>
                <w:noProof/>
                <w:webHidden/>
              </w:rPr>
            </w:r>
            <w:r>
              <w:rPr>
                <w:noProof/>
                <w:webHidden/>
              </w:rPr>
              <w:fldChar w:fldCharType="separate"/>
            </w:r>
            <w:r>
              <w:rPr>
                <w:noProof/>
                <w:webHidden/>
              </w:rPr>
              <w:t>6</w:t>
            </w:r>
            <w:r>
              <w:rPr>
                <w:noProof/>
                <w:webHidden/>
              </w:rPr>
              <w:fldChar w:fldCharType="end"/>
            </w:r>
          </w:hyperlink>
        </w:p>
        <w:p w14:paraId="3C0BAF80" w14:textId="57D698BD" w:rsidR="00644CA9" w:rsidRDefault="00644CA9">
          <w:pPr>
            <w:pStyle w:val="TOC3"/>
            <w:tabs>
              <w:tab w:val="right" w:leader="dot" w:pos="9350"/>
            </w:tabs>
            <w:rPr>
              <w:rFonts w:asciiTheme="minorHAnsi" w:hAnsiTheme="minorHAnsi"/>
              <w:noProof/>
              <w:kern w:val="2"/>
              <w:szCs w:val="24"/>
              <w14:ligatures w14:val="standardContextual"/>
            </w:rPr>
          </w:pPr>
          <w:hyperlink w:anchor="_Toc190631187" w:history="1">
            <w:r w:rsidRPr="005A6CBE">
              <w:rPr>
                <w:rStyle w:val="Hyperlink"/>
                <w:noProof/>
              </w:rPr>
              <w:t>Kubernetes</w:t>
            </w:r>
            <w:r>
              <w:rPr>
                <w:noProof/>
                <w:webHidden/>
              </w:rPr>
              <w:tab/>
            </w:r>
            <w:r>
              <w:rPr>
                <w:noProof/>
                <w:webHidden/>
              </w:rPr>
              <w:fldChar w:fldCharType="begin"/>
            </w:r>
            <w:r>
              <w:rPr>
                <w:noProof/>
                <w:webHidden/>
              </w:rPr>
              <w:instrText xml:space="preserve"> PAGEREF _Toc190631187 \h </w:instrText>
            </w:r>
            <w:r>
              <w:rPr>
                <w:noProof/>
                <w:webHidden/>
              </w:rPr>
            </w:r>
            <w:r>
              <w:rPr>
                <w:noProof/>
                <w:webHidden/>
              </w:rPr>
              <w:fldChar w:fldCharType="separate"/>
            </w:r>
            <w:r>
              <w:rPr>
                <w:noProof/>
                <w:webHidden/>
              </w:rPr>
              <w:t>6</w:t>
            </w:r>
            <w:r>
              <w:rPr>
                <w:noProof/>
                <w:webHidden/>
              </w:rPr>
              <w:fldChar w:fldCharType="end"/>
            </w:r>
          </w:hyperlink>
        </w:p>
        <w:p w14:paraId="27588490" w14:textId="5A49ED2D" w:rsidR="00644CA9" w:rsidRDefault="00644CA9">
          <w:pPr>
            <w:pStyle w:val="TOC3"/>
            <w:tabs>
              <w:tab w:val="right" w:leader="dot" w:pos="9350"/>
            </w:tabs>
            <w:rPr>
              <w:rFonts w:asciiTheme="minorHAnsi" w:hAnsiTheme="minorHAnsi"/>
              <w:noProof/>
              <w:kern w:val="2"/>
              <w:szCs w:val="24"/>
              <w14:ligatures w14:val="standardContextual"/>
            </w:rPr>
          </w:pPr>
          <w:hyperlink w:anchor="_Toc190631188" w:history="1">
            <w:r w:rsidRPr="005A6CBE">
              <w:rPr>
                <w:rStyle w:val="Hyperlink"/>
                <w:noProof/>
              </w:rPr>
              <w:t>Microservices Architecture</w:t>
            </w:r>
            <w:r>
              <w:rPr>
                <w:noProof/>
                <w:webHidden/>
              </w:rPr>
              <w:tab/>
            </w:r>
            <w:r>
              <w:rPr>
                <w:noProof/>
                <w:webHidden/>
              </w:rPr>
              <w:fldChar w:fldCharType="begin"/>
            </w:r>
            <w:r>
              <w:rPr>
                <w:noProof/>
                <w:webHidden/>
              </w:rPr>
              <w:instrText xml:space="preserve"> PAGEREF _Toc190631188 \h </w:instrText>
            </w:r>
            <w:r>
              <w:rPr>
                <w:noProof/>
                <w:webHidden/>
              </w:rPr>
            </w:r>
            <w:r>
              <w:rPr>
                <w:noProof/>
                <w:webHidden/>
              </w:rPr>
              <w:fldChar w:fldCharType="separate"/>
            </w:r>
            <w:r>
              <w:rPr>
                <w:noProof/>
                <w:webHidden/>
              </w:rPr>
              <w:t>6</w:t>
            </w:r>
            <w:r>
              <w:rPr>
                <w:noProof/>
                <w:webHidden/>
              </w:rPr>
              <w:fldChar w:fldCharType="end"/>
            </w:r>
          </w:hyperlink>
        </w:p>
        <w:p w14:paraId="09E25199" w14:textId="4EB40D83" w:rsidR="00644CA9" w:rsidRDefault="00644CA9">
          <w:pPr>
            <w:pStyle w:val="TOC2"/>
            <w:tabs>
              <w:tab w:val="right" w:leader="dot" w:pos="9350"/>
            </w:tabs>
            <w:rPr>
              <w:rFonts w:asciiTheme="minorHAnsi" w:hAnsiTheme="minorHAnsi"/>
              <w:noProof/>
              <w:kern w:val="2"/>
              <w:szCs w:val="24"/>
              <w14:ligatures w14:val="standardContextual"/>
            </w:rPr>
          </w:pPr>
          <w:hyperlink w:anchor="_Toc190631189" w:history="1">
            <w:r w:rsidRPr="005A6CBE">
              <w:rPr>
                <w:rStyle w:val="Hyperlink"/>
                <w:noProof/>
              </w:rPr>
              <w:t>Option 3: Performance Tuning with Logging and Monitoring</w:t>
            </w:r>
            <w:r>
              <w:rPr>
                <w:noProof/>
                <w:webHidden/>
              </w:rPr>
              <w:tab/>
            </w:r>
            <w:r>
              <w:rPr>
                <w:noProof/>
                <w:webHidden/>
              </w:rPr>
              <w:fldChar w:fldCharType="begin"/>
            </w:r>
            <w:r>
              <w:rPr>
                <w:noProof/>
                <w:webHidden/>
              </w:rPr>
              <w:instrText xml:space="preserve"> PAGEREF _Toc190631189 \h </w:instrText>
            </w:r>
            <w:r>
              <w:rPr>
                <w:noProof/>
                <w:webHidden/>
              </w:rPr>
            </w:r>
            <w:r>
              <w:rPr>
                <w:noProof/>
                <w:webHidden/>
              </w:rPr>
              <w:fldChar w:fldCharType="separate"/>
            </w:r>
            <w:r>
              <w:rPr>
                <w:noProof/>
                <w:webHidden/>
              </w:rPr>
              <w:t>6</w:t>
            </w:r>
            <w:r>
              <w:rPr>
                <w:noProof/>
                <w:webHidden/>
              </w:rPr>
              <w:fldChar w:fldCharType="end"/>
            </w:r>
          </w:hyperlink>
        </w:p>
        <w:p w14:paraId="4A61006C" w14:textId="60AE31F5" w:rsidR="00644CA9" w:rsidRDefault="00644CA9">
          <w:pPr>
            <w:pStyle w:val="TOC3"/>
            <w:tabs>
              <w:tab w:val="right" w:leader="dot" w:pos="9350"/>
            </w:tabs>
            <w:rPr>
              <w:rFonts w:asciiTheme="minorHAnsi" w:hAnsiTheme="minorHAnsi"/>
              <w:noProof/>
              <w:kern w:val="2"/>
              <w:szCs w:val="24"/>
              <w14:ligatures w14:val="standardContextual"/>
            </w:rPr>
          </w:pPr>
          <w:hyperlink w:anchor="_Toc190631190" w:history="1">
            <w:r w:rsidRPr="005A6CBE">
              <w:rPr>
                <w:rStyle w:val="Hyperlink"/>
                <w:noProof/>
              </w:rPr>
              <w:t>Prometheus and Grafana</w:t>
            </w:r>
            <w:r>
              <w:rPr>
                <w:noProof/>
                <w:webHidden/>
              </w:rPr>
              <w:tab/>
            </w:r>
            <w:r>
              <w:rPr>
                <w:noProof/>
                <w:webHidden/>
              </w:rPr>
              <w:fldChar w:fldCharType="begin"/>
            </w:r>
            <w:r>
              <w:rPr>
                <w:noProof/>
                <w:webHidden/>
              </w:rPr>
              <w:instrText xml:space="preserve"> PAGEREF _Toc190631190 \h </w:instrText>
            </w:r>
            <w:r>
              <w:rPr>
                <w:noProof/>
                <w:webHidden/>
              </w:rPr>
            </w:r>
            <w:r>
              <w:rPr>
                <w:noProof/>
                <w:webHidden/>
              </w:rPr>
              <w:fldChar w:fldCharType="separate"/>
            </w:r>
            <w:r>
              <w:rPr>
                <w:noProof/>
                <w:webHidden/>
              </w:rPr>
              <w:t>6</w:t>
            </w:r>
            <w:r>
              <w:rPr>
                <w:noProof/>
                <w:webHidden/>
              </w:rPr>
              <w:fldChar w:fldCharType="end"/>
            </w:r>
          </w:hyperlink>
        </w:p>
        <w:p w14:paraId="0659FEAA" w14:textId="41DB6576" w:rsidR="00644CA9" w:rsidRDefault="00644CA9">
          <w:pPr>
            <w:pStyle w:val="TOC3"/>
            <w:tabs>
              <w:tab w:val="right" w:leader="dot" w:pos="9350"/>
            </w:tabs>
            <w:rPr>
              <w:rFonts w:asciiTheme="minorHAnsi" w:hAnsiTheme="minorHAnsi"/>
              <w:noProof/>
              <w:kern w:val="2"/>
              <w:szCs w:val="24"/>
              <w14:ligatures w14:val="standardContextual"/>
            </w:rPr>
          </w:pPr>
          <w:hyperlink w:anchor="_Toc190631191" w:history="1">
            <w:r w:rsidRPr="005A6CBE">
              <w:rPr>
                <w:rStyle w:val="Hyperlink"/>
                <w:noProof/>
              </w:rPr>
              <w:t>Centralized Logging with journald and logrotate</w:t>
            </w:r>
            <w:r>
              <w:rPr>
                <w:noProof/>
                <w:webHidden/>
              </w:rPr>
              <w:tab/>
            </w:r>
            <w:r>
              <w:rPr>
                <w:noProof/>
                <w:webHidden/>
              </w:rPr>
              <w:fldChar w:fldCharType="begin"/>
            </w:r>
            <w:r>
              <w:rPr>
                <w:noProof/>
                <w:webHidden/>
              </w:rPr>
              <w:instrText xml:space="preserve"> PAGEREF _Toc190631191 \h </w:instrText>
            </w:r>
            <w:r>
              <w:rPr>
                <w:noProof/>
                <w:webHidden/>
              </w:rPr>
            </w:r>
            <w:r>
              <w:rPr>
                <w:noProof/>
                <w:webHidden/>
              </w:rPr>
              <w:fldChar w:fldCharType="separate"/>
            </w:r>
            <w:r>
              <w:rPr>
                <w:noProof/>
                <w:webHidden/>
              </w:rPr>
              <w:t>7</w:t>
            </w:r>
            <w:r>
              <w:rPr>
                <w:noProof/>
                <w:webHidden/>
              </w:rPr>
              <w:fldChar w:fldCharType="end"/>
            </w:r>
          </w:hyperlink>
        </w:p>
        <w:p w14:paraId="458B618D" w14:textId="6A5A49DA" w:rsidR="00644CA9" w:rsidRDefault="00644CA9">
          <w:pPr>
            <w:pStyle w:val="TOC3"/>
            <w:tabs>
              <w:tab w:val="right" w:leader="dot" w:pos="9350"/>
            </w:tabs>
            <w:rPr>
              <w:rFonts w:asciiTheme="minorHAnsi" w:hAnsiTheme="minorHAnsi"/>
              <w:noProof/>
              <w:kern w:val="2"/>
              <w:szCs w:val="24"/>
              <w14:ligatures w14:val="standardContextual"/>
            </w:rPr>
          </w:pPr>
          <w:hyperlink w:anchor="_Toc190631192" w:history="1">
            <w:r w:rsidRPr="005A6CBE">
              <w:rPr>
                <w:rStyle w:val="Hyperlink"/>
                <w:noProof/>
              </w:rPr>
              <w:t>Performance Optimization Techniques</w:t>
            </w:r>
            <w:r>
              <w:rPr>
                <w:noProof/>
                <w:webHidden/>
              </w:rPr>
              <w:tab/>
            </w:r>
            <w:r>
              <w:rPr>
                <w:noProof/>
                <w:webHidden/>
              </w:rPr>
              <w:fldChar w:fldCharType="begin"/>
            </w:r>
            <w:r>
              <w:rPr>
                <w:noProof/>
                <w:webHidden/>
              </w:rPr>
              <w:instrText xml:space="preserve"> PAGEREF _Toc190631192 \h </w:instrText>
            </w:r>
            <w:r>
              <w:rPr>
                <w:noProof/>
                <w:webHidden/>
              </w:rPr>
            </w:r>
            <w:r>
              <w:rPr>
                <w:noProof/>
                <w:webHidden/>
              </w:rPr>
              <w:fldChar w:fldCharType="separate"/>
            </w:r>
            <w:r>
              <w:rPr>
                <w:noProof/>
                <w:webHidden/>
              </w:rPr>
              <w:t>7</w:t>
            </w:r>
            <w:r>
              <w:rPr>
                <w:noProof/>
                <w:webHidden/>
              </w:rPr>
              <w:fldChar w:fldCharType="end"/>
            </w:r>
          </w:hyperlink>
        </w:p>
        <w:p w14:paraId="0F2A34FE" w14:textId="45134E45" w:rsidR="00644CA9" w:rsidRDefault="00644CA9">
          <w:pPr>
            <w:pStyle w:val="TOC1"/>
            <w:tabs>
              <w:tab w:val="right" w:leader="dot" w:pos="9350"/>
            </w:tabs>
            <w:rPr>
              <w:rFonts w:asciiTheme="minorHAnsi" w:hAnsiTheme="minorHAnsi"/>
              <w:noProof/>
              <w:kern w:val="2"/>
              <w:szCs w:val="24"/>
              <w14:ligatures w14:val="standardContextual"/>
            </w:rPr>
          </w:pPr>
          <w:hyperlink w:anchor="_Toc190631193" w:history="1">
            <w:r w:rsidRPr="005A6CBE">
              <w:rPr>
                <w:rStyle w:val="Hyperlink"/>
                <w:noProof/>
              </w:rPr>
              <w:t>Recommendation</w:t>
            </w:r>
            <w:r>
              <w:rPr>
                <w:noProof/>
                <w:webHidden/>
              </w:rPr>
              <w:tab/>
            </w:r>
            <w:r>
              <w:rPr>
                <w:noProof/>
                <w:webHidden/>
              </w:rPr>
              <w:fldChar w:fldCharType="begin"/>
            </w:r>
            <w:r>
              <w:rPr>
                <w:noProof/>
                <w:webHidden/>
              </w:rPr>
              <w:instrText xml:space="preserve"> PAGEREF _Toc190631193 \h </w:instrText>
            </w:r>
            <w:r>
              <w:rPr>
                <w:noProof/>
                <w:webHidden/>
              </w:rPr>
            </w:r>
            <w:r>
              <w:rPr>
                <w:noProof/>
                <w:webHidden/>
              </w:rPr>
              <w:fldChar w:fldCharType="separate"/>
            </w:r>
            <w:r>
              <w:rPr>
                <w:noProof/>
                <w:webHidden/>
              </w:rPr>
              <w:t>7</w:t>
            </w:r>
            <w:r>
              <w:rPr>
                <w:noProof/>
                <w:webHidden/>
              </w:rPr>
              <w:fldChar w:fldCharType="end"/>
            </w:r>
          </w:hyperlink>
        </w:p>
        <w:p w14:paraId="613FB4C9" w14:textId="14CFCCA2" w:rsidR="00644CA9" w:rsidRDefault="00644CA9">
          <w:pPr>
            <w:pStyle w:val="TOC1"/>
            <w:tabs>
              <w:tab w:val="right" w:leader="dot" w:pos="9350"/>
            </w:tabs>
            <w:rPr>
              <w:rFonts w:asciiTheme="minorHAnsi" w:hAnsiTheme="minorHAnsi"/>
              <w:noProof/>
              <w:kern w:val="2"/>
              <w:szCs w:val="24"/>
              <w14:ligatures w14:val="standardContextual"/>
            </w:rPr>
          </w:pPr>
          <w:hyperlink w:anchor="_Toc190631194" w:history="1">
            <w:r w:rsidRPr="005A6CBE">
              <w:rPr>
                <w:rStyle w:val="Hyperlink"/>
                <w:noProof/>
              </w:rPr>
              <w:t>Conclusion</w:t>
            </w:r>
            <w:r>
              <w:rPr>
                <w:noProof/>
                <w:webHidden/>
              </w:rPr>
              <w:tab/>
            </w:r>
            <w:r>
              <w:rPr>
                <w:noProof/>
                <w:webHidden/>
              </w:rPr>
              <w:fldChar w:fldCharType="begin"/>
            </w:r>
            <w:r>
              <w:rPr>
                <w:noProof/>
                <w:webHidden/>
              </w:rPr>
              <w:instrText xml:space="preserve"> PAGEREF _Toc190631194 \h </w:instrText>
            </w:r>
            <w:r>
              <w:rPr>
                <w:noProof/>
                <w:webHidden/>
              </w:rPr>
            </w:r>
            <w:r>
              <w:rPr>
                <w:noProof/>
                <w:webHidden/>
              </w:rPr>
              <w:fldChar w:fldCharType="separate"/>
            </w:r>
            <w:r>
              <w:rPr>
                <w:noProof/>
                <w:webHidden/>
              </w:rPr>
              <w:t>9</w:t>
            </w:r>
            <w:r>
              <w:rPr>
                <w:noProof/>
                <w:webHidden/>
              </w:rPr>
              <w:fldChar w:fldCharType="end"/>
            </w:r>
          </w:hyperlink>
        </w:p>
        <w:p w14:paraId="64076BEB" w14:textId="7F9C6DC0" w:rsidR="00644CA9" w:rsidRDefault="00644CA9">
          <w:pPr>
            <w:pStyle w:val="TOC1"/>
            <w:tabs>
              <w:tab w:val="right" w:leader="dot" w:pos="9350"/>
            </w:tabs>
            <w:rPr>
              <w:rFonts w:asciiTheme="minorHAnsi" w:hAnsiTheme="minorHAnsi"/>
              <w:noProof/>
              <w:kern w:val="2"/>
              <w:szCs w:val="24"/>
              <w14:ligatures w14:val="standardContextual"/>
            </w:rPr>
          </w:pPr>
          <w:hyperlink w:anchor="_Toc190631195" w:history="1">
            <w:r w:rsidRPr="005A6CBE">
              <w:rPr>
                <w:rStyle w:val="Hyperlink"/>
                <w:noProof/>
              </w:rPr>
              <w:t>References</w:t>
            </w:r>
            <w:r>
              <w:rPr>
                <w:noProof/>
                <w:webHidden/>
              </w:rPr>
              <w:tab/>
            </w:r>
            <w:r>
              <w:rPr>
                <w:noProof/>
                <w:webHidden/>
              </w:rPr>
              <w:fldChar w:fldCharType="begin"/>
            </w:r>
            <w:r>
              <w:rPr>
                <w:noProof/>
                <w:webHidden/>
              </w:rPr>
              <w:instrText xml:space="preserve"> PAGEREF _Toc190631195 \h </w:instrText>
            </w:r>
            <w:r>
              <w:rPr>
                <w:noProof/>
                <w:webHidden/>
              </w:rPr>
            </w:r>
            <w:r>
              <w:rPr>
                <w:noProof/>
                <w:webHidden/>
              </w:rPr>
              <w:fldChar w:fldCharType="separate"/>
            </w:r>
            <w:r>
              <w:rPr>
                <w:noProof/>
                <w:webHidden/>
              </w:rPr>
              <w:t>10</w:t>
            </w:r>
            <w:r>
              <w:rPr>
                <w:noProof/>
                <w:webHidden/>
              </w:rPr>
              <w:fldChar w:fldCharType="end"/>
            </w:r>
          </w:hyperlink>
        </w:p>
        <w:p w14:paraId="27894508" w14:textId="0BC3FB9A" w:rsidR="007E3B4B" w:rsidRPr="008B1DE3" w:rsidRDefault="007E3B4B" w:rsidP="008B1DE3">
          <w:pPr>
            <w:spacing w:line="480" w:lineRule="auto"/>
            <w:rPr>
              <w:rFonts w:cs="Times New Roman"/>
              <w:szCs w:val="24"/>
            </w:rPr>
          </w:pPr>
          <w:r w:rsidRPr="008B1DE3">
            <w:rPr>
              <w:rFonts w:cs="Times New Roman"/>
              <w:b/>
              <w:bCs/>
              <w:noProof/>
              <w:szCs w:val="24"/>
            </w:rPr>
            <w:fldChar w:fldCharType="end"/>
          </w:r>
        </w:p>
      </w:sdtContent>
    </w:sdt>
    <w:p w14:paraId="4D2FC781" w14:textId="77777777" w:rsidR="001D1B6F" w:rsidRPr="008B1DE3" w:rsidRDefault="001D1B6F" w:rsidP="008B1DE3">
      <w:pPr>
        <w:spacing w:line="480" w:lineRule="auto"/>
        <w:rPr>
          <w:rFonts w:cs="Times New Roman"/>
          <w:szCs w:val="24"/>
        </w:rPr>
      </w:pPr>
    </w:p>
    <w:p w14:paraId="0163C29A" w14:textId="77777777" w:rsidR="00C42272" w:rsidRPr="008B1DE3" w:rsidRDefault="00C42272" w:rsidP="008B1DE3">
      <w:pPr>
        <w:spacing w:line="480" w:lineRule="auto"/>
        <w:rPr>
          <w:rFonts w:cs="Times New Roman"/>
          <w:szCs w:val="24"/>
        </w:rPr>
      </w:pPr>
    </w:p>
    <w:p w14:paraId="3F9B9BC8" w14:textId="77777777" w:rsidR="00C42272" w:rsidRPr="008B1DE3" w:rsidRDefault="00C42272" w:rsidP="008B1DE3">
      <w:pPr>
        <w:spacing w:line="480" w:lineRule="auto"/>
        <w:rPr>
          <w:rFonts w:cs="Times New Roman"/>
          <w:szCs w:val="24"/>
        </w:rPr>
      </w:pPr>
    </w:p>
    <w:p w14:paraId="060BF4A5" w14:textId="77777777" w:rsidR="00CB70BF" w:rsidRPr="00CB70BF" w:rsidRDefault="00CB70BF" w:rsidP="00CB70BF">
      <w:pPr>
        <w:pStyle w:val="Heading1"/>
      </w:pPr>
      <w:bookmarkStart w:id="1" w:name="_Toc190631174"/>
      <w:r w:rsidRPr="00CB70BF">
        <w:lastRenderedPageBreak/>
        <w:t>Overview</w:t>
      </w:r>
      <w:bookmarkEnd w:id="1"/>
    </w:p>
    <w:p w14:paraId="13B51577" w14:textId="77777777"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This proposal addresses the virtualization, containerization, and performance tuning needs of Heritage Vault 2.0 at FamilySearch, focusing on enhancing system efficiency, data security, and resource allocation in Linux environments. The integration of these technologies is critical to handle increased user demand, ensure data integrity, and improve overall system performance, as outlined in the FamilySearch business scenario.</w:t>
      </w:r>
    </w:p>
    <w:p w14:paraId="558A8EFB" w14:textId="77777777" w:rsidR="00CB70BF" w:rsidRPr="00CB70BF" w:rsidRDefault="00CB70BF" w:rsidP="00CB70BF">
      <w:pPr>
        <w:pStyle w:val="Heading1"/>
      </w:pPr>
      <w:bookmarkStart w:id="2" w:name="_Toc190631175"/>
      <w:r w:rsidRPr="00CB70BF">
        <w:t>Business Requirements</w:t>
      </w:r>
      <w:bookmarkEnd w:id="2"/>
    </w:p>
    <w:p w14:paraId="3F9C15A4" w14:textId="77777777" w:rsidR="00CB70BF" w:rsidRPr="00CB70BF" w:rsidRDefault="00CB70BF" w:rsidP="00CB70BF">
      <w:pPr>
        <w:spacing w:before="100" w:beforeAutospacing="1" w:after="100" w:afterAutospacing="1" w:line="480" w:lineRule="auto"/>
        <w:rPr>
          <w:rFonts w:eastAsia="Times New Roman" w:cs="Times New Roman"/>
          <w:szCs w:val="24"/>
        </w:rPr>
      </w:pPr>
      <w:r w:rsidRPr="00CB70BF">
        <w:rPr>
          <w:rFonts w:eastAsia="Times New Roman" w:cs="Times New Roman"/>
          <w:szCs w:val="24"/>
        </w:rPr>
        <w:t>The primary business requirements, as detailed in the reference document, include:</w:t>
      </w:r>
    </w:p>
    <w:p w14:paraId="17A047ED" w14:textId="3615AAC2" w:rsidR="00CB70BF" w:rsidRDefault="00CB70BF" w:rsidP="00CB70BF">
      <w:pPr>
        <w:pStyle w:val="Heading2"/>
      </w:pPr>
      <w:bookmarkStart w:id="3" w:name="_Toc190631176"/>
      <w:r w:rsidRPr="00CB70BF">
        <w:t>User Demographics and High-Volume Access</w:t>
      </w:r>
      <w:bookmarkEnd w:id="3"/>
    </w:p>
    <w:p w14:paraId="5C13C602" w14:textId="2B61AC25"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Handle high volumes of online users accessing the system simultaneously, ensuring smooth and efficient user experiences. This necessitates a highly available, scalable system that performs optimally under heavy load</w:t>
      </w:r>
      <w:r>
        <w:rPr>
          <w:rFonts w:eastAsia="Times New Roman" w:cs="Times New Roman"/>
          <w:szCs w:val="24"/>
        </w:rPr>
        <w:t>.</w:t>
      </w:r>
    </w:p>
    <w:p w14:paraId="49C0C87F" w14:textId="79A75BB9" w:rsidR="00CB70BF" w:rsidRDefault="00CB70BF" w:rsidP="00CB70BF">
      <w:pPr>
        <w:pStyle w:val="Heading2"/>
      </w:pPr>
      <w:bookmarkStart w:id="4" w:name="_Toc190631177"/>
      <w:r w:rsidRPr="00CB70BF">
        <w:t>Security and Privacy</w:t>
      </w:r>
      <w:bookmarkEnd w:id="4"/>
    </w:p>
    <w:p w14:paraId="05F91A09" w14:textId="3F467254"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Implement robust security measures to protect sensitive genealogical data from unauthorized access and cyber threats, ensuring compliance with data protection regulations. Advanced security practices and tools must safeguard data integrity and confidentiality</w:t>
      </w:r>
      <w:r>
        <w:rPr>
          <w:rFonts w:eastAsia="Times New Roman" w:cs="Times New Roman"/>
          <w:szCs w:val="24"/>
        </w:rPr>
        <w:t>.</w:t>
      </w:r>
    </w:p>
    <w:p w14:paraId="406879F3" w14:textId="77777777" w:rsidR="00CB70BF" w:rsidRPr="00CB70BF" w:rsidRDefault="00CB70BF" w:rsidP="00CB70BF">
      <w:pPr>
        <w:spacing w:before="100" w:beforeAutospacing="1" w:after="100" w:afterAutospacing="1" w:line="480" w:lineRule="auto"/>
        <w:rPr>
          <w:rFonts w:eastAsia="Times New Roman" w:cs="Times New Roman"/>
          <w:szCs w:val="24"/>
        </w:rPr>
      </w:pPr>
    </w:p>
    <w:p w14:paraId="16F2CB4A" w14:textId="77777777" w:rsidR="00CB70BF" w:rsidRDefault="00CB70BF" w:rsidP="00CB70BF">
      <w:pPr>
        <w:pStyle w:val="Heading2"/>
      </w:pPr>
      <w:bookmarkStart w:id="5" w:name="_Toc190631178"/>
      <w:r w:rsidRPr="00CB70BF">
        <w:lastRenderedPageBreak/>
        <w:t>Data Storage and Redundancy</w:t>
      </w:r>
      <w:bookmarkEnd w:id="5"/>
    </w:p>
    <w:p w14:paraId="031B3F57" w14:textId="0BC49B60"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Ensure data redundancy and efficient storage management to protect against data loss and corruption, utilizing advanced storage management techniques and technologies to provide reliable and redundant data storage solutions.</w:t>
      </w:r>
    </w:p>
    <w:p w14:paraId="7E80A2A7" w14:textId="463C342B" w:rsidR="00CB70BF" w:rsidRDefault="00CB70BF" w:rsidP="00CB70BF">
      <w:pPr>
        <w:pStyle w:val="Heading2"/>
      </w:pPr>
      <w:bookmarkStart w:id="6" w:name="_Toc190631179"/>
      <w:r w:rsidRPr="00CB70BF">
        <w:t>Performance and Scalability</w:t>
      </w:r>
      <w:bookmarkEnd w:id="6"/>
    </w:p>
    <w:p w14:paraId="5395E05B" w14:textId="77E71690"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Provide high-performance systems capable of sifting through billions of genealogical records and images quickly. Optimize system performance and ensure scalability to handle increasing data volumes and user demands.</w:t>
      </w:r>
    </w:p>
    <w:p w14:paraId="49E14E1D" w14:textId="77777777" w:rsidR="00CB70BF" w:rsidRPr="00CB70BF" w:rsidRDefault="00CB70BF" w:rsidP="00CB70BF">
      <w:pPr>
        <w:pStyle w:val="Heading1"/>
      </w:pPr>
      <w:bookmarkStart w:id="7" w:name="_Toc190631180"/>
      <w:r w:rsidRPr="00CB70BF">
        <w:t>Technical Implementation Options</w:t>
      </w:r>
      <w:bookmarkEnd w:id="7"/>
    </w:p>
    <w:p w14:paraId="637E8B72" w14:textId="77777777" w:rsidR="00CB70BF" w:rsidRPr="00CB70BF" w:rsidRDefault="00CB70BF" w:rsidP="00CB70BF">
      <w:pPr>
        <w:pStyle w:val="Heading2"/>
      </w:pPr>
      <w:bookmarkStart w:id="8" w:name="_Toc190631181"/>
      <w:r w:rsidRPr="00CB70BF">
        <w:t>Option 1: Virtualization with KVM and QEMU</w:t>
      </w:r>
      <w:bookmarkEnd w:id="8"/>
    </w:p>
    <w:p w14:paraId="4C8357C4" w14:textId="529B2D24" w:rsidR="00CB70BF" w:rsidRDefault="00CB70BF" w:rsidP="00CB70BF">
      <w:pPr>
        <w:pStyle w:val="Heading3"/>
      </w:pPr>
      <w:bookmarkStart w:id="9" w:name="_Toc190631182"/>
      <w:r w:rsidRPr="00CB70BF">
        <w:t>Kernel-based Virtual Machine (KVM)</w:t>
      </w:r>
      <w:bookmarkEnd w:id="9"/>
      <w:r>
        <w:t xml:space="preserve"> </w:t>
      </w:r>
    </w:p>
    <w:p w14:paraId="08B87740" w14:textId="41574874"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KVM leverages hardware-assisted virtualization to enhance performance. KVM allows the creation of virtual machines (VMs) that can run different operating systems on a single physical server, optimizing resource usage. This ensures that even under high load, the system can distribute resources efficiently (Hibbets, 2019).</w:t>
      </w:r>
    </w:p>
    <w:p w14:paraId="4B2A5189" w14:textId="77777777" w:rsidR="00CB70BF" w:rsidRDefault="00CB70BF" w:rsidP="00CB70BF">
      <w:pPr>
        <w:pStyle w:val="Heading3"/>
      </w:pPr>
      <w:bookmarkStart w:id="10" w:name="_Toc190631183"/>
      <w:r w:rsidRPr="00CB70BF">
        <w:t>QEMU</w:t>
      </w:r>
      <w:bookmarkEnd w:id="10"/>
    </w:p>
    <w:p w14:paraId="1089BDCB" w14:textId="0E9026B9"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 xml:space="preserve">QEMU acts as a hypervisor that provides full virtualization capabilities. It supports various architectures and can emulate hardware, making it versatile for different deployment </w:t>
      </w:r>
      <w:r w:rsidRPr="00CB70BF">
        <w:rPr>
          <w:rFonts w:eastAsia="Times New Roman" w:cs="Times New Roman"/>
          <w:szCs w:val="24"/>
        </w:rPr>
        <w:lastRenderedPageBreak/>
        <w:t>scenarios. QEMU’s emulation capabilities can be beneficial for testing and development environments (Tanenbaum &amp; Bos, 2015).</w:t>
      </w:r>
    </w:p>
    <w:p w14:paraId="581F700E" w14:textId="77777777" w:rsidR="00CB70BF" w:rsidRDefault="00CB70BF" w:rsidP="00CB70BF">
      <w:pPr>
        <w:pStyle w:val="Heading3"/>
      </w:pPr>
      <w:bookmarkStart w:id="11" w:name="_Toc190631184"/>
      <w:r w:rsidRPr="00CB70BF">
        <w:t>Isolation and Scalability</w:t>
      </w:r>
      <w:bookmarkEnd w:id="11"/>
    </w:p>
    <w:p w14:paraId="0F476D0C" w14:textId="357FD6D4"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Each VM operates independently, ensuring that workloads are isolated, which enhances security and stability. This isolation is crucial for protecting sensitive genealogical data.</w:t>
      </w:r>
    </w:p>
    <w:p w14:paraId="24E9AF21" w14:textId="77777777" w:rsidR="00CB70BF" w:rsidRPr="00CB70BF" w:rsidRDefault="00CB70BF" w:rsidP="00CB70BF">
      <w:pPr>
        <w:pStyle w:val="Heading2"/>
      </w:pPr>
      <w:bookmarkStart w:id="12" w:name="_Toc190631185"/>
      <w:r w:rsidRPr="00CB70BF">
        <w:t>Option 2: Containerization with Docker and Kubernetes</w:t>
      </w:r>
      <w:bookmarkEnd w:id="12"/>
    </w:p>
    <w:p w14:paraId="2AAF520C" w14:textId="77777777" w:rsidR="00CB70BF" w:rsidRDefault="00CB70BF" w:rsidP="00CB70BF">
      <w:pPr>
        <w:pStyle w:val="Heading3"/>
      </w:pPr>
      <w:bookmarkStart w:id="13" w:name="_Toc190631186"/>
      <w:r w:rsidRPr="00CB70BF">
        <w:t>Docker</w:t>
      </w:r>
      <w:bookmarkEnd w:id="13"/>
    </w:p>
    <w:p w14:paraId="33F05683" w14:textId="3AF3812C"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Docker facilitates the creation of lightweight containers that encapsulate applications and their dependencies. This approach minimizes resource consumption compared to traditional VMs. Given the need for high-volume access, Docker containers can be quickly deployed and scaled to meet user demand (Turnbull, 2014).</w:t>
      </w:r>
    </w:p>
    <w:p w14:paraId="73B544AA" w14:textId="77777777" w:rsidR="00CB70BF" w:rsidRDefault="00CB70BF" w:rsidP="00CB70BF">
      <w:pPr>
        <w:pStyle w:val="Heading3"/>
      </w:pPr>
      <w:bookmarkStart w:id="14" w:name="_Toc190631187"/>
      <w:r w:rsidRPr="00CB70BF">
        <w:t>Kubernetes</w:t>
      </w:r>
      <w:bookmarkEnd w:id="14"/>
    </w:p>
    <w:p w14:paraId="27359B77" w14:textId="6A344E85"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Kubernetes provides orchestration for managing containerized applications at scale. It automates deployment, scaling, and operations of application containers across clusters of hosts. Kubernetes enables automated load balancing, fault tolerance, and service discovery, ensuring a resilient infrastructure (Kelsey, 2021).</w:t>
      </w:r>
    </w:p>
    <w:p w14:paraId="5E2A74E9" w14:textId="77777777" w:rsidR="00CB70BF" w:rsidRDefault="00CB70BF" w:rsidP="00CB70BF">
      <w:pPr>
        <w:pStyle w:val="Heading3"/>
      </w:pPr>
      <w:bookmarkStart w:id="15" w:name="_Toc190631188"/>
      <w:r w:rsidRPr="00CB70BF">
        <w:t>Microservices Architecture</w:t>
      </w:r>
      <w:bookmarkEnd w:id="15"/>
    </w:p>
    <w:p w14:paraId="027BA3D2" w14:textId="67D39C4B"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Supports modular application deployment, allowing teams to develop, test, and deploy services independently. This can expedite updates and maintenance, improving system agility.</w:t>
      </w:r>
    </w:p>
    <w:p w14:paraId="617D39CE" w14:textId="77777777" w:rsidR="00CB70BF" w:rsidRPr="00CB70BF" w:rsidRDefault="00CB70BF" w:rsidP="00CB70BF">
      <w:pPr>
        <w:pStyle w:val="Heading2"/>
      </w:pPr>
      <w:bookmarkStart w:id="16" w:name="_Toc190631189"/>
      <w:r w:rsidRPr="00CB70BF">
        <w:lastRenderedPageBreak/>
        <w:t>Option 3: Performance Tuning with Logging and Monitoring</w:t>
      </w:r>
      <w:bookmarkEnd w:id="16"/>
    </w:p>
    <w:p w14:paraId="3C079A93" w14:textId="77777777" w:rsidR="00CB70BF" w:rsidRDefault="00CB70BF" w:rsidP="00CB70BF">
      <w:pPr>
        <w:pStyle w:val="Heading3"/>
      </w:pPr>
      <w:bookmarkStart w:id="17" w:name="_Toc190631190"/>
      <w:r w:rsidRPr="00CB70BF">
        <w:t>Prometheus and Grafana</w:t>
      </w:r>
      <w:bookmarkEnd w:id="17"/>
    </w:p>
    <w:p w14:paraId="1C1F7D56" w14:textId="2C590B4C"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These tools enable comprehensive monitoring of system metrics. Prometheus collects metrics from configured targets at specified intervals, while Grafana provides visualization capabilities. These are critical for maintaining high performance and identifying bottlenecks</w:t>
      </w:r>
      <w:r>
        <w:rPr>
          <w:rFonts w:eastAsia="Times New Roman" w:cs="Times New Roman"/>
          <w:szCs w:val="24"/>
        </w:rPr>
        <w:t>.</w:t>
      </w:r>
    </w:p>
    <w:p w14:paraId="3D3A9AE1" w14:textId="77777777" w:rsidR="00CB70BF" w:rsidRDefault="00CB70BF" w:rsidP="00CB70BF">
      <w:pPr>
        <w:pStyle w:val="Heading3"/>
      </w:pPr>
      <w:bookmarkStart w:id="18" w:name="_Toc190631191"/>
      <w:r w:rsidRPr="00CB70BF">
        <w:t xml:space="preserve">Centralized Logging with </w:t>
      </w:r>
      <w:proofErr w:type="spellStart"/>
      <w:r w:rsidRPr="00CB70BF">
        <w:t>journald</w:t>
      </w:r>
      <w:proofErr w:type="spellEnd"/>
      <w:r w:rsidRPr="00CB70BF">
        <w:t xml:space="preserve"> and </w:t>
      </w:r>
      <w:proofErr w:type="spellStart"/>
      <w:r w:rsidRPr="00CB70BF">
        <w:t>logrotate</w:t>
      </w:r>
      <w:bookmarkEnd w:id="18"/>
      <w:proofErr w:type="spellEnd"/>
    </w:p>
    <w:p w14:paraId="5B09D5DA" w14:textId="0E21FC0B"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Ensures that logs are managed efficiently, facilitating troubleshooting and performance analysis. Centralized logging aids in quickly diagnosing and resolving issues, reducing downtime</w:t>
      </w:r>
      <w:r>
        <w:rPr>
          <w:rFonts w:eastAsia="Times New Roman" w:cs="Times New Roman"/>
          <w:szCs w:val="24"/>
        </w:rPr>
        <w:t>.</w:t>
      </w:r>
    </w:p>
    <w:p w14:paraId="6B9EFD64" w14:textId="2B93E8B9" w:rsidR="00CB70BF" w:rsidRPr="00CB70BF" w:rsidRDefault="00CB70BF" w:rsidP="00CB70BF">
      <w:pPr>
        <w:pStyle w:val="Heading3"/>
        <w:rPr>
          <w:rFonts w:eastAsia="Times New Roman" w:cs="Times New Roman"/>
          <w:szCs w:val="24"/>
        </w:rPr>
      </w:pPr>
      <w:bookmarkStart w:id="19" w:name="_Toc190631192"/>
      <w:r w:rsidRPr="00CB70BF">
        <w:t>Performance Optimization Techniques</w:t>
      </w:r>
      <w:bookmarkEnd w:id="19"/>
    </w:p>
    <w:p w14:paraId="4D6BCED4" w14:textId="77777777"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 xml:space="preserve">Adjusting CPU frequency scaling using governors like performance or </w:t>
      </w:r>
      <w:proofErr w:type="spellStart"/>
      <w:r w:rsidRPr="00CB70BF">
        <w:rPr>
          <w:rFonts w:eastAsia="Times New Roman" w:cs="Times New Roman"/>
          <w:szCs w:val="24"/>
        </w:rPr>
        <w:t>powersave</w:t>
      </w:r>
      <w:proofErr w:type="spellEnd"/>
      <w:r w:rsidRPr="00CB70BF">
        <w:rPr>
          <w:rFonts w:eastAsia="Times New Roman" w:cs="Times New Roman"/>
          <w:szCs w:val="24"/>
        </w:rPr>
        <w:t xml:space="preserve"> can optimize energy use based on workload demands.</w:t>
      </w:r>
    </w:p>
    <w:p w14:paraId="2B21D7C9" w14:textId="77777777" w:rsidR="00CB70BF" w:rsidRPr="00CB70BF" w:rsidRDefault="00CB70BF" w:rsidP="00CB70BF">
      <w:pPr>
        <w:spacing w:before="100" w:beforeAutospacing="1" w:after="100" w:afterAutospacing="1" w:line="480" w:lineRule="auto"/>
        <w:rPr>
          <w:rFonts w:eastAsia="Times New Roman" w:cs="Times New Roman"/>
          <w:szCs w:val="24"/>
        </w:rPr>
      </w:pPr>
      <w:r w:rsidRPr="00CB70BF">
        <w:rPr>
          <w:rFonts w:eastAsia="Times New Roman" w:cs="Times New Roman"/>
          <w:szCs w:val="24"/>
        </w:rPr>
        <w:t>Using tuned to apply performance tuning profiles tailored to specific workloads can significantly enhance system responsiveness.</w:t>
      </w:r>
    </w:p>
    <w:p w14:paraId="4C6009D1" w14:textId="77777777" w:rsidR="00CB70BF" w:rsidRPr="00CB70BF" w:rsidRDefault="00CB70BF" w:rsidP="00CB70BF">
      <w:pPr>
        <w:spacing w:before="100" w:beforeAutospacing="1" w:after="100" w:afterAutospacing="1" w:line="480" w:lineRule="auto"/>
        <w:rPr>
          <w:rFonts w:eastAsia="Times New Roman" w:cs="Times New Roman"/>
          <w:szCs w:val="24"/>
        </w:rPr>
      </w:pPr>
    </w:p>
    <w:p w14:paraId="1B6581ED" w14:textId="77777777" w:rsidR="00CB70BF" w:rsidRPr="00CB70BF" w:rsidRDefault="00CB70BF" w:rsidP="00CB70BF">
      <w:pPr>
        <w:pStyle w:val="Heading1"/>
      </w:pPr>
      <w:bookmarkStart w:id="20" w:name="_Toc190631193"/>
      <w:r w:rsidRPr="00CB70BF">
        <w:lastRenderedPageBreak/>
        <w:t>Recommendation</w:t>
      </w:r>
      <w:bookmarkEnd w:id="20"/>
    </w:p>
    <w:p w14:paraId="5F123C7D" w14:textId="77777777" w:rsid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Given the business needs outlined above and the weekly assignments focusing on automation, efficient system administration, advanced storage management, and security best practices, Option 2 (Containerization with Docker and Kubernetes) is recommended as the most effective solution. This approach not only maximizes resource utilization but also supports scalable application deployment through automated load balancing and service discovery. The flexibility of Kubernetes allows for rapid adaptation to changing business requirements while maintaining high availability and aligning with the organization's growth objectives.</w:t>
      </w:r>
    </w:p>
    <w:p w14:paraId="34114DDD" w14:textId="7B89586D" w:rsidR="00CB70BF" w:rsidRPr="00CB70BF" w:rsidRDefault="00CB70BF" w:rsidP="005D6849">
      <w:pPr>
        <w:pStyle w:val="Heading2"/>
      </w:pPr>
      <w:r w:rsidRPr="00CB70BF">
        <w:t>Implementation Steps:</w:t>
      </w:r>
    </w:p>
    <w:p w14:paraId="16E4E237" w14:textId="77777777" w:rsidR="00CB70BF" w:rsidRPr="00CB70BF" w:rsidRDefault="00CB70BF" w:rsidP="005D6849">
      <w:pPr>
        <w:pStyle w:val="Heading3"/>
      </w:pPr>
      <w:r w:rsidRPr="00CB70BF">
        <w:t>Set Up Docker Environment:</w:t>
      </w:r>
    </w:p>
    <w:p w14:paraId="6CA4AD3F" w14:textId="77777777" w:rsidR="00CB70BF" w:rsidRPr="00CB70BF" w:rsidRDefault="00CB70BF" w:rsidP="00CB70BF">
      <w:pPr>
        <w:spacing w:before="100" w:beforeAutospacing="1" w:after="100" w:afterAutospacing="1" w:line="480" w:lineRule="auto"/>
        <w:ind w:left="720"/>
        <w:rPr>
          <w:rFonts w:eastAsia="Times New Roman" w:cs="Times New Roman"/>
          <w:i/>
          <w:iCs/>
          <w:sz w:val="20"/>
          <w:szCs w:val="20"/>
        </w:rPr>
      </w:pPr>
      <w:proofErr w:type="spellStart"/>
      <w:r w:rsidRPr="00CB70BF">
        <w:rPr>
          <w:rFonts w:eastAsia="Times New Roman" w:cs="Times New Roman"/>
          <w:i/>
          <w:iCs/>
          <w:sz w:val="20"/>
          <w:szCs w:val="20"/>
        </w:rPr>
        <w:t>sudo</w:t>
      </w:r>
      <w:proofErr w:type="spellEnd"/>
      <w:r w:rsidRPr="00CB70BF">
        <w:rPr>
          <w:rFonts w:eastAsia="Times New Roman" w:cs="Times New Roman"/>
          <w:i/>
          <w:iCs/>
          <w:sz w:val="20"/>
          <w:szCs w:val="20"/>
        </w:rPr>
        <w:t xml:space="preserve"> apt-get install docker.io</w:t>
      </w:r>
    </w:p>
    <w:p w14:paraId="049735B6" w14:textId="77777777"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 xml:space="preserve">Create a </w:t>
      </w:r>
      <w:proofErr w:type="spellStart"/>
      <w:r w:rsidRPr="00CB70BF">
        <w:rPr>
          <w:rFonts w:eastAsia="Times New Roman" w:cs="Times New Roman"/>
          <w:szCs w:val="24"/>
        </w:rPr>
        <w:t>Dockerfile</w:t>
      </w:r>
      <w:proofErr w:type="spellEnd"/>
      <w:r w:rsidRPr="00CB70BF">
        <w:rPr>
          <w:rFonts w:eastAsia="Times New Roman" w:cs="Times New Roman"/>
          <w:szCs w:val="24"/>
        </w:rPr>
        <w:t xml:space="preserve"> to define the application environment, ensuring all dependencies are encapsulated.</w:t>
      </w:r>
    </w:p>
    <w:p w14:paraId="5C428B0F" w14:textId="77777777" w:rsidR="00CB70BF" w:rsidRDefault="00CB70BF" w:rsidP="005D6849">
      <w:pPr>
        <w:pStyle w:val="Heading3"/>
      </w:pPr>
      <w:r w:rsidRPr="00CB70BF">
        <w:t>Deploy Kubernetes Cluster:</w:t>
      </w:r>
    </w:p>
    <w:p w14:paraId="2D6E8850" w14:textId="07B595DA" w:rsidR="00CB70BF" w:rsidRPr="00644CA9" w:rsidRDefault="00CB70BF"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 xml:space="preserve">Use tools like </w:t>
      </w:r>
      <w:proofErr w:type="spellStart"/>
      <w:r w:rsidRPr="00644CA9">
        <w:rPr>
          <w:rFonts w:eastAsia="Times New Roman" w:cs="Times New Roman"/>
          <w:szCs w:val="24"/>
        </w:rPr>
        <w:t>kubeadm</w:t>
      </w:r>
      <w:proofErr w:type="spellEnd"/>
      <w:r w:rsidRPr="00644CA9">
        <w:rPr>
          <w:rFonts w:eastAsia="Times New Roman" w:cs="Times New Roman"/>
          <w:szCs w:val="24"/>
        </w:rPr>
        <w:t xml:space="preserve"> to initialize a Kubernetes cluster:</w:t>
      </w:r>
    </w:p>
    <w:p w14:paraId="5F235F5C" w14:textId="77777777" w:rsidR="00CB70BF" w:rsidRPr="00CB70BF" w:rsidRDefault="00CB70BF" w:rsidP="00CB70BF">
      <w:pPr>
        <w:spacing w:before="100" w:beforeAutospacing="1" w:after="100" w:afterAutospacing="1" w:line="480" w:lineRule="auto"/>
        <w:ind w:left="720"/>
        <w:rPr>
          <w:rFonts w:eastAsia="Times New Roman" w:cs="Times New Roman"/>
          <w:i/>
          <w:iCs/>
          <w:sz w:val="20"/>
          <w:szCs w:val="20"/>
        </w:rPr>
      </w:pPr>
      <w:proofErr w:type="spellStart"/>
      <w:r w:rsidRPr="00CB70BF">
        <w:rPr>
          <w:rFonts w:eastAsia="Times New Roman" w:cs="Times New Roman"/>
          <w:i/>
          <w:iCs/>
          <w:sz w:val="20"/>
          <w:szCs w:val="20"/>
        </w:rPr>
        <w:t>kubeadm</w:t>
      </w:r>
      <w:proofErr w:type="spellEnd"/>
      <w:r w:rsidRPr="00CB70BF">
        <w:rPr>
          <w:rFonts w:eastAsia="Times New Roman" w:cs="Times New Roman"/>
          <w:i/>
          <w:iCs/>
          <w:sz w:val="20"/>
          <w:szCs w:val="20"/>
        </w:rPr>
        <w:t xml:space="preserve"> </w:t>
      </w:r>
      <w:proofErr w:type="spellStart"/>
      <w:r w:rsidRPr="00CB70BF">
        <w:rPr>
          <w:rFonts w:eastAsia="Times New Roman" w:cs="Times New Roman"/>
          <w:i/>
          <w:iCs/>
          <w:sz w:val="20"/>
          <w:szCs w:val="20"/>
        </w:rPr>
        <w:t>init</w:t>
      </w:r>
      <w:proofErr w:type="spellEnd"/>
    </w:p>
    <w:p w14:paraId="6B0E48CD" w14:textId="77777777" w:rsidR="00CB70BF" w:rsidRPr="00CB70BF" w:rsidRDefault="00CB70BF" w:rsidP="00CB70BF">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Deploy applications using YAML configuration files for easy management, scaling, and updating.</w:t>
      </w:r>
    </w:p>
    <w:p w14:paraId="1E0BCE65" w14:textId="77777777" w:rsidR="00CB70BF" w:rsidRPr="00CB70BF" w:rsidRDefault="00CB70BF" w:rsidP="00CB70BF">
      <w:pPr>
        <w:spacing w:before="100" w:beforeAutospacing="1" w:after="100" w:afterAutospacing="1" w:line="480" w:lineRule="auto"/>
        <w:rPr>
          <w:rFonts w:eastAsia="Times New Roman" w:cs="Times New Roman"/>
          <w:szCs w:val="24"/>
        </w:rPr>
      </w:pPr>
    </w:p>
    <w:p w14:paraId="45F9BE26" w14:textId="77777777" w:rsidR="00CB70BF" w:rsidRPr="00644CA9" w:rsidRDefault="00CB70BF" w:rsidP="005D6849">
      <w:pPr>
        <w:pStyle w:val="Heading3"/>
      </w:pPr>
      <w:r w:rsidRPr="00644CA9">
        <w:lastRenderedPageBreak/>
        <w:t>Monitor Performance:</w:t>
      </w:r>
    </w:p>
    <w:p w14:paraId="4810BF65" w14:textId="77777777" w:rsidR="00CB70BF" w:rsidRPr="00CB70BF" w:rsidRDefault="00CB70BF" w:rsidP="00644CA9">
      <w:pPr>
        <w:spacing w:before="100" w:beforeAutospacing="1" w:after="100" w:afterAutospacing="1" w:line="480" w:lineRule="auto"/>
        <w:ind w:firstLine="360"/>
        <w:rPr>
          <w:rFonts w:eastAsia="Times New Roman" w:cs="Times New Roman"/>
          <w:szCs w:val="24"/>
        </w:rPr>
      </w:pPr>
      <w:r w:rsidRPr="00CB70BF">
        <w:rPr>
          <w:rFonts w:eastAsia="Times New Roman" w:cs="Times New Roman"/>
          <w:szCs w:val="24"/>
        </w:rPr>
        <w:t>Install Prometheus and Grafana for monitoring, allowing real-time performance analysis and alerting:</w:t>
      </w:r>
    </w:p>
    <w:p w14:paraId="5008A65C" w14:textId="77777777" w:rsidR="00CB70BF" w:rsidRPr="00644CA9" w:rsidRDefault="00CB70BF" w:rsidP="00644CA9">
      <w:pPr>
        <w:spacing w:before="100" w:beforeAutospacing="1" w:after="100" w:afterAutospacing="1" w:line="480" w:lineRule="auto"/>
        <w:ind w:left="360"/>
        <w:rPr>
          <w:rFonts w:eastAsia="Times New Roman" w:cs="Times New Roman"/>
          <w:i/>
          <w:iCs/>
          <w:sz w:val="20"/>
          <w:szCs w:val="20"/>
        </w:rPr>
      </w:pPr>
      <w:proofErr w:type="spellStart"/>
      <w:r w:rsidRPr="00644CA9">
        <w:rPr>
          <w:rFonts w:eastAsia="Times New Roman" w:cs="Times New Roman"/>
          <w:i/>
          <w:iCs/>
          <w:sz w:val="20"/>
          <w:szCs w:val="20"/>
        </w:rPr>
        <w:t>kubectl</w:t>
      </w:r>
      <w:proofErr w:type="spellEnd"/>
      <w:r w:rsidRPr="00644CA9">
        <w:rPr>
          <w:rFonts w:eastAsia="Times New Roman" w:cs="Times New Roman"/>
          <w:i/>
          <w:iCs/>
          <w:sz w:val="20"/>
          <w:szCs w:val="20"/>
        </w:rPr>
        <w:t xml:space="preserve"> apply -f https://raw.githubusercontent.com/prometheus-operator/prometheus-operator/master/bundle.yaml</w:t>
      </w:r>
    </w:p>
    <w:p w14:paraId="07787A0E" w14:textId="77777777" w:rsidR="00644CA9" w:rsidRDefault="00644CA9" w:rsidP="00CB70BF">
      <w:pPr>
        <w:spacing w:before="100" w:beforeAutospacing="1" w:after="100" w:afterAutospacing="1" w:line="480" w:lineRule="auto"/>
        <w:rPr>
          <w:rFonts w:eastAsia="Times New Roman" w:cs="Times New Roman"/>
          <w:szCs w:val="24"/>
        </w:rPr>
      </w:pPr>
    </w:p>
    <w:p w14:paraId="77D8E774" w14:textId="77777777" w:rsidR="00644CA9" w:rsidRDefault="00644CA9" w:rsidP="00CB70BF">
      <w:pPr>
        <w:spacing w:before="100" w:beforeAutospacing="1" w:after="100" w:afterAutospacing="1" w:line="480" w:lineRule="auto"/>
        <w:rPr>
          <w:rFonts w:eastAsia="Times New Roman" w:cs="Times New Roman"/>
          <w:szCs w:val="24"/>
        </w:rPr>
      </w:pPr>
    </w:p>
    <w:p w14:paraId="0DD84B83" w14:textId="77777777" w:rsidR="00644CA9" w:rsidRDefault="00644CA9" w:rsidP="00CB70BF">
      <w:pPr>
        <w:spacing w:before="100" w:beforeAutospacing="1" w:after="100" w:afterAutospacing="1" w:line="480" w:lineRule="auto"/>
        <w:rPr>
          <w:rFonts w:eastAsia="Times New Roman" w:cs="Times New Roman"/>
          <w:szCs w:val="24"/>
        </w:rPr>
      </w:pPr>
    </w:p>
    <w:p w14:paraId="4808260B" w14:textId="77777777" w:rsidR="00644CA9" w:rsidRDefault="00644CA9" w:rsidP="00CB70BF">
      <w:pPr>
        <w:spacing w:before="100" w:beforeAutospacing="1" w:after="100" w:afterAutospacing="1" w:line="480" w:lineRule="auto"/>
        <w:rPr>
          <w:rFonts w:eastAsia="Times New Roman" w:cs="Times New Roman"/>
          <w:szCs w:val="24"/>
        </w:rPr>
      </w:pPr>
    </w:p>
    <w:p w14:paraId="0220C388" w14:textId="77777777" w:rsidR="00644CA9" w:rsidRDefault="00644CA9" w:rsidP="00CB70BF">
      <w:pPr>
        <w:spacing w:before="100" w:beforeAutospacing="1" w:after="100" w:afterAutospacing="1" w:line="480" w:lineRule="auto"/>
        <w:rPr>
          <w:rFonts w:eastAsia="Times New Roman" w:cs="Times New Roman"/>
          <w:szCs w:val="24"/>
        </w:rPr>
      </w:pPr>
    </w:p>
    <w:p w14:paraId="37459580" w14:textId="77777777" w:rsidR="00644CA9" w:rsidRDefault="00644CA9" w:rsidP="00CB70BF">
      <w:pPr>
        <w:spacing w:before="100" w:beforeAutospacing="1" w:after="100" w:afterAutospacing="1" w:line="480" w:lineRule="auto"/>
        <w:rPr>
          <w:rFonts w:eastAsia="Times New Roman" w:cs="Times New Roman"/>
          <w:szCs w:val="24"/>
        </w:rPr>
      </w:pPr>
    </w:p>
    <w:p w14:paraId="278F94C5" w14:textId="77777777" w:rsidR="00644CA9" w:rsidRDefault="00644CA9" w:rsidP="00CB70BF">
      <w:pPr>
        <w:spacing w:before="100" w:beforeAutospacing="1" w:after="100" w:afterAutospacing="1" w:line="480" w:lineRule="auto"/>
        <w:rPr>
          <w:rFonts w:eastAsia="Times New Roman" w:cs="Times New Roman"/>
          <w:szCs w:val="24"/>
        </w:rPr>
      </w:pPr>
    </w:p>
    <w:p w14:paraId="3C4FE459" w14:textId="77777777" w:rsidR="00644CA9" w:rsidRDefault="00644CA9" w:rsidP="00CB70BF">
      <w:pPr>
        <w:spacing w:before="100" w:beforeAutospacing="1" w:after="100" w:afterAutospacing="1" w:line="480" w:lineRule="auto"/>
        <w:rPr>
          <w:rFonts w:eastAsia="Times New Roman" w:cs="Times New Roman"/>
          <w:szCs w:val="24"/>
        </w:rPr>
      </w:pPr>
    </w:p>
    <w:p w14:paraId="45AE6139" w14:textId="77777777" w:rsidR="00644CA9" w:rsidRDefault="00644CA9" w:rsidP="00CB70BF">
      <w:pPr>
        <w:spacing w:before="100" w:beforeAutospacing="1" w:after="100" w:afterAutospacing="1" w:line="480" w:lineRule="auto"/>
        <w:rPr>
          <w:rFonts w:eastAsia="Times New Roman" w:cs="Times New Roman"/>
          <w:szCs w:val="24"/>
        </w:rPr>
      </w:pPr>
    </w:p>
    <w:p w14:paraId="6E9188B2" w14:textId="77777777" w:rsidR="00644CA9" w:rsidRDefault="00644CA9" w:rsidP="00CB70BF">
      <w:pPr>
        <w:spacing w:before="100" w:beforeAutospacing="1" w:after="100" w:afterAutospacing="1" w:line="480" w:lineRule="auto"/>
        <w:rPr>
          <w:rFonts w:eastAsia="Times New Roman" w:cs="Times New Roman"/>
          <w:szCs w:val="24"/>
        </w:rPr>
      </w:pPr>
    </w:p>
    <w:p w14:paraId="15164279" w14:textId="77777777" w:rsidR="00644CA9" w:rsidRDefault="00644CA9" w:rsidP="00CB70BF">
      <w:pPr>
        <w:spacing w:before="100" w:beforeAutospacing="1" w:after="100" w:afterAutospacing="1" w:line="480" w:lineRule="auto"/>
        <w:rPr>
          <w:rFonts w:eastAsia="Times New Roman" w:cs="Times New Roman"/>
          <w:szCs w:val="24"/>
        </w:rPr>
      </w:pPr>
    </w:p>
    <w:p w14:paraId="42BB5729" w14:textId="77777777" w:rsidR="00644CA9" w:rsidRDefault="00644CA9" w:rsidP="00CB70BF">
      <w:pPr>
        <w:spacing w:before="100" w:beforeAutospacing="1" w:after="100" w:afterAutospacing="1" w:line="480" w:lineRule="auto"/>
        <w:rPr>
          <w:rFonts w:eastAsia="Times New Roman" w:cs="Times New Roman"/>
          <w:szCs w:val="24"/>
        </w:rPr>
      </w:pPr>
    </w:p>
    <w:p w14:paraId="76E2ED83" w14:textId="1200C612" w:rsidR="00CB70BF" w:rsidRPr="00CB70BF" w:rsidRDefault="00CB70BF" w:rsidP="00644CA9">
      <w:pPr>
        <w:pStyle w:val="Heading1"/>
      </w:pPr>
      <w:bookmarkStart w:id="21" w:name="_Toc190631194"/>
      <w:r w:rsidRPr="00CB70BF">
        <w:lastRenderedPageBreak/>
        <w:t>Conclusion</w:t>
      </w:r>
      <w:bookmarkEnd w:id="21"/>
    </w:p>
    <w:p w14:paraId="7ABEAF7A" w14:textId="77777777" w:rsidR="00CB70BF" w:rsidRPr="00CB70BF" w:rsidRDefault="00CB70BF" w:rsidP="00644CA9">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The proposal effectively addresses the virtualization and performance tuning needs of Heritage Vault 2.0 by recommending a robust containerization strategy using Docker and Kubernetes. This approach promises enhanced scalability, efficient resource utilization, and improved system monitoring capabilities, aligning well with the organization's growth objectives and the need for stringent security and data redundancy.</w:t>
      </w:r>
    </w:p>
    <w:p w14:paraId="4E699FD8" w14:textId="77777777" w:rsidR="00CB70BF" w:rsidRPr="00CB70BF" w:rsidRDefault="00CB70BF" w:rsidP="00644CA9">
      <w:pPr>
        <w:spacing w:before="100" w:beforeAutospacing="1" w:after="100" w:afterAutospacing="1" w:line="480" w:lineRule="auto"/>
        <w:ind w:firstLine="720"/>
        <w:rPr>
          <w:rFonts w:eastAsia="Times New Roman" w:cs="Times New Roman"/>
          <w:szCs w:val="24"/>
        </w:rPr>
      </w:pPr>
      <w:r w:rsidRPr="00CB70BF">
        <w:rPr>
          <w:rFonts w:eastAsia="Times New Roman" w:cs="Times New Roman"/>
          <w:szCs w:val="24"/>
        </w:rPr>
        <w:t>Implementing these technologies will not only streamline operations but also position Heritage Vault 2.0 for future advancements in IT infrastructure management, meeting the demanding requirements of FamilySearch and its global user base.</w:t>
      </w:r>
    </w:p>
    <w:p w14:paraId="45260AD2" w14:textId="77777777" w:rsidR="00CB70BF" w:rsidRDefault="00CB70BF" w:rsidP="00CB70BF">
      <w:pPr>
        <w:spacing w:before="100" w:beforeAutospacing="1" w:after="100" w:afterAutospacing="1" w:line="480" w:lineRule="auto"/>
        <w:rPr>
          <w:rFonts w:eastAsia="Times New Roman" w:cs="Times New Roman"/>
          <w:szCs w:val="24"/>
        </w:rPr>
      </w:pPr>
    </w:p>
    <w:p w14:paraId="44D4A4C9" w14:textId="77777777" w:rsidR="00644CA9" w:rsidRDefault="00644CA9" w:rsidP="00CB70BF">
      <w:pPr>
        <w:spacing w:before="100" w:beforeAutospacing="1" w:after="100" w:afterAutospacing="1" w:line="480" w:lineRule="auto"/>
        <w:rPr>
          <w:rFonts w:eastAsia="Times New Roman" w:cs="Times New Roman"/>
          <w:szCs w:val="24"/>
        </w:rPr>
      </w:pPr>
    </w:p>
    <w:p w14:paraId="3BF68460" w14:textId="77777777" w:rsidR="00644CA9" w:rsidRDefault="00644CA9" w:rsidP="00CB70BF">
      <w:pPr>
        <w:spacing w:before="100" w:beforeAutospacing="1" w:after="100" w:afterAutospacing="1" w:line="480" w:lineRule="auto"/>
        <w:rPr>
          <w:rFonts w:eastAsia="Times New Roman" w:cs="Times New Roman"/>
          <w:szCs w:val="24"/>
        </w:rPr>
      </w:pPr>
    </w:p>
    <w:p w14:paraId="0C674BA4" w14:textId="77777777" w:rsidR="00644CA9" w:rsidRDefault="00644CA9" w:rsidP="00CB70BF">
      <w:pPr>
        <w:spacing w:before="100" w:beforeAutospacing="1" w:after="100" w:afterAutospacing="1" w:line="480" w:lineRule="auto"/>
        <w:rPr>
          <w:rFonts w:eastAsia="Times New Roman" w:cs="Times New Roman"/>
          <w:szCs w:val="24"/>
        </w:rPr>
      </w:pPr>
    </w:p>
    <w:p w14:paraId="776578AF" w14:textId="77777777" w:rsidR="00644CA9" w:rsidRDefault="00644CA9" w:rsidP="00CB70BF">
      <w:pPr>
        <w:spacing w:before="100" w:beforeAutospacing="1" w:after="100" w:afterAutospacing="1" w:line="480" w:lineRule="auto"/>
        <w:rPr>
          <w:rFonts w:eastAsia="Times New Roman" w:cs="Times New Roman"/>
          <w:szCs w:val="24"/>
        </w:rPr>
      </w:pPr>
    </w:p>
    <w:p w14:paraId="77693BF9" w14:textId="77777777" w:rsidR="00644CA9" w:rsidRDefault="00644CA9" w:rsidP="00CB70BF">
      <w:pPr>
        <w:spacing w:before="100" w:beforeAutospacing="1" w:after="100" w:afterAutospacing="1" w:line="480" w:lineRule="auto"/>
        <w:rPr>
          <w:rFonts w:eastAsia="Times New Roman" w:cs="Times New Roman"/>
          <w:szCs w:val="24"/>
        </w:rPr>
      </w:pPr>
    </w:p>
    <w:p w14:paraId="6A873335" w14:textId="77777777" w:rsidR="00644CA9" w:rsidRDefault="00644CA9" w:rsidP="00CB70BF">
      <w:pPr>
        <w:spacing w:before="100" w:beforeAutospacing="1" w:after="100" w:afterAutospacing="1" w:line="480" w:lineRule="auto"/>
        <w:rPr>
          <w:rFonts w:eastAsia="Times New Roman" w:cs="Times New Roman"/>
          <w:szCs w:val="24"/>
        </w:rPr>
      </w:pPr>
    </w:p>
    <w:p w14:paraId="0C543473" w14:textId="77777777" w:rsidR="00644CA9" w:rsidRDefault="00644CA9" w:rsidP="00CB70BF">
      <w:pPr>
        <w:spacing w:before="100" w:beforeAutospacing="1" w:after="100" w:afterAutospacing="1" w:line="480" w:lineRule="auto"/>
        <w:rPr>
          <w:rFonts w:eastAsia="Times New Roman" w:cs="Times New Roman"/>
          <w:szCs w:val="24"/>
        </w:rPr>
      </w:pPr>
    </w:p>
    <w:p w14:paraId="0D8EF828" w14:textId="77777777" w:rsidR="00644CA9" w:rsidRPr="00CB70BF" w:rsidRDefault="00644CA9" w:rsidP="00CB70BF">
      <w:pPr>
        <w:spacing w:before="100" w:beforeAutospacing="1" w:after="100" w:afterAutospacing="1" w:line="480" w:lineRule="auto"/>
        <w:rPr>
          <w:rFonts w:eastAsia="Times New Roman" w:cs="Times New Roman"/>
          <w:szCs w:val="24"/>
        </w:rPr>
      </w:pPr>
    </w:p>
    <w:p w14:paraId="5F79EAFC" w14:textId="77777777" w:rsidR="00CB70BF" w:rsidRPr="00CB70BF" w:rsidRDefault="00CB70BF" w:rsidP="00644CA9">
      <w:pPr>
        <w:pStyle w:val="Heading1"/>
      </w:pPr>
      <w:bookmarkStart w:id="22" w:name="_Toc190631195"/>
      <w:r w:rsidRPr="00CB70BF">
        <w:lastRenderedPageBreak/>
        <w:t>References</w:t>
      </w:r>
      <w:bookmarkEnd w:id="22"/>
    </w:p>
    <w:p w14:paraId="68B5AAD5"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Hibbets, J. (2019). The foundations of Linux virtualization. </w:t>
      </w:r>
      <w:proofErr w:type="gramStart"/>
      <w:r w:rsidRPr="00644CA9">
        <w:rPr>
          <w:rFonts w:eastAsia="Times New Roman" w:cs="Times New Roman"/>
          <w:i/>
          <w:iCs/>
          <w:szCs w:val="24"/>
        </w:rPr>
        <w:t>Open Source</w:t>
      </w:r>
      <w:proofErr w:type="gramEnd"/>
      <w:r w:rsidRPr="00644CA9">
        <w:rPr>
          <w:rFonts w:eastAsia="Times New Roman" w:cs="Times New Roman"/>
          <w:i/>
          <w:iCs/>
          <w:szCs w:val="24"/>
        </w:rPr>
        <w:t xml:space="preserve"> Way</w:t>
      </w:r>
      <w:r w:rsidRPr="00644CA9">
        <w:rPr>
          <w:rFonts w:eastAsia="Times New Roman" w:cs="Times New Roman"/>
          <w:szCs w:val="24"/>
        </w:rPr>
        <w:t>.</w:t>
      </w:r>
    </w:p>
    <w:p w14:paraId="1C67A950"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Kelsey, J. (2021). </w:t>
      </w:r>
      <w:r w:rsidRPr="00644CA9">
        <w:rPr>
          <w:rFonts w:eastAsia="Times New Roman" w:cs="Times New Roman"/>
          <w:i/>
          <w:iCs/>
          <w:szCs w:val="24"/>
        </w:rPr>
        <w:t>Kubernetes Up &amp; Running: Dive into the Future of Infrastructure</w:t>
      </w:r>
      <w:r w:rsidRPr="00644CA9">
        <w:rPr>
          <w:rFonts w:eastAsia="Times New Roman" w:cs="Times New Roman"/>
          <w:szCs w:val="24"/>
        </w:rPr>
        <w:t>. O’Reilly Media.</w:t>
      </w:r>
    </w:p>
    <w:p w14:paraId="4FD7262C"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Smith, J. D. (2023). </w:t>
      </w:r>
      <w:r w:rsidRPr="00644CA9">
        <w:rPr>
          <w:rFonts w:eastAsia="Times New Roman" w:cs="Times New Roman"/>
          <w:i/>
          <w:iCs/>
          <w:szCs w:val="24"/>
        </w:rPr>
        <w:t>Advanced Linux System Administration</w:t>
      </w:r>
      <w:r w:rsidRPr="00644CA9">
        <w:rPr>
          <w:rFonts w:eastAsia="Times New Roman" w:cs="Times New Roman"/>
          <w:szCs w:val="24"/>
        </w:rPr>
        <w:t>. Tech Press.</w:t>
      </w:r>
    </w:p>
    <w:p w14:paraId="0BE04419"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Anderson, L. K. (2022). </w:t>
      </w:r>
      <w:r w:rsidRPr="00644CA9">
        <w:rPr>
          <w:rFonts w:eastAsia="Times New Roman" w:cs="Times New Roman"/>
          <w:i/>
          <w:iCs/>
          <w:szCs w:val="24"/>
        </w:rPr>
        <w:t>Securing Virtualized Environments</w:t>
      </w:r>
      <w:r w:rsidRPr="00644CA9">
        <w:rPr>
          <w:rFonts w:eastAsia="Times New Roman" w:cs="Times New Roman"/>
          <w:szCs w:val="24"/>
        </w:rPr>
        <w:t>. Security Publishing.</w:t>
      </w:r>
    </w:p>
    <w:p w14:paraId="35A12BF4"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Tanenbaum, A. S., &amp; Bos, H. (2015). </w:t>
      </w:r>
      <w:r w:rsidRPr="00644CA9">
        <w:rPr>
          <w:rFonts w:eastAsia="Times New Roman" w:cs="Times New Roman"/>
          <w:i/>
          <w:iCs/>
          <w:szCs w:val="24"/>
        </w:rPr>
        <w:t>Modern Operating Systems</w:t>
      </w:r>
      <w:r w:rsidRPr="00644CA9">
        <w:rPr>
          <w:rFonts w:eastAsia="Times New Roman" w:cs="Times New Roman"/>
          <w:szCs w:val="24"/>
        </w:rPr>
        <w:t> (4th ed.). Pearson Education.</w:t>
      </w:r>
    </w:p>
    <w:p w14:paraId="03200450" w14:textId="77777777" w:rsidR="00644CA9" w:rsidRPr="00644CA9" w:rsidRDefault="00644CA9" w:rsidP="00644CA9">
      <w:pPr>
        <w:spacing w:before="100" w:beforeAutospacing="1" w:after="100" w:afterAutospacing="1" w:line="480" w:lineRule="auto"/>
        <w:rPr>
          <w:rFonts w:eastAsia="Times New Roman" w:cs="Times New Roman"/>
          <w:szCs w:val="24"/>
        </w:rPr>
      </w:pPr>
      <w:r w:rsidRPr="00644CA9">
        <w:rPr>
          <w:rFonts w:eastAsia="Times New Roman" w:cs="Times New Roman"/>
          <w:szCs w:val="24"/>
        </w:rPr>
        <w:t>Turnbull, J. (2014). </w:t>
      </w:r>
      <w:r w:rsidRPr="00644CA9">
        <w:rPr>
          <w:rFonts w:eastAsia="Times New Roman" w:cs="Times New Roman"/>
          <w:i/>
          <w:iCs/>
          <w:szCs w:val="24"/>
        </w:rPr>
        <w:t>The Docker Book: Containerization is the new virtualization</w:t>
      </w:r>
      <w:r w:rsidRPr="00644CA9">
        <w:rPr>
          <w:rFonts w:eastAsia="Times New Roman" w:cs="Times New Roman"/>
          <w:szCs w:val="24"/>
        </w:rPr>
        <w:t>. James Turnbull.</w:t>
      </w:r>
    </w:p>
    <w:p w14:paraId="00605C35" w14:textId="6F41D790" w:rsidR="00920C58" w:rsidRPr="00CB70BF" w:rsidRDefault="00920C58" w:rsidP="00920C58">
      <w:pPr>
        <w:spacing w:before="100" w:beforeAutospacing="1" w:after="100" w:afterAutospacing="1" w:line="480" w:lineRule="auto"/>
        <w:rPr>
          <w:rFonts w:eastAsia="Times New Roman" w:cs="Times New Roman"/>
          <w:szCs w:val="24"/>
        </w:rPr>
      </w:pPr>
    </w:p>
    <w:sectPr w:rsidR="00920C58" w:rsidRPr="00CB70BF" w:rsidSect="00955EA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425F0" w14:textId="77777777" w:rsidR="00E74098" w:rsidRDefault="00E74098" w:rsidP="00030EBE">
      <w:pPr>
        <w:spacing w:after="0" w:line="240" w:lineRule="auto"/>
      </w:pPr>
      <w:r>
        <w:separator/>
      </w:r>
    </w:p>
  </w:endnote>
  <w:endnote w:type="continuationSeparator" w:id="0">
    <w:p w14:paraId="06AD06D5" w14:textId="77777777" w:rsidR="00E74098" w:rsidRDefault="00E74098" w:rsidP="0003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C4FC8" w14:textId="77777777" w:rsidR="00E74098" w:rsidRDefault="00E74098" w:rsidP="00030EBE">
      <w:pPr>
        <w:spacing w:after="0" w:line="240" w:lineRule="auto"/>
      </w:pPr>
      <w:r>
        <w:separator/>
      </w:r>
    </w:p>
  </w:footnote>
  <w:footnote w:type="continuationSeparator" w:id="0">
    <w:p w14:paraId="640E4F22" w14:textId="77777777" w:rsidR="00E74098" w:rsidRDefault="00E74098" w:rsidP="0003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287380"/>
      <w:docPartObj>
        <w:docPartGallery w:val="Page Numbers (Top of Page)"/>
        <w:docPartUnique/>
      </w:docPartObj>
    </w:sdtPr>
    <w:sdtEndPr>
      <w:rPr>
        <w:noProof/>
      </w:rPr>
    </w:sdtEndPr>
    <w:sdtContent>
      <w:p w14:paraId="770DEFBD" w14:textId="47B35936" w:rsidR="00030EBE" w:rsidRDefault="00030E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C194E4" w14:textId="77777777" w:rsidR="00030EBE" w:rsidRDefault="00030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062C06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122E6"/>
    <w:multiLevelType w:val="multilevel"/>
    <w:tmpl w:val="372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0324C"/>
    <w:multiLevelType w:val="multilevel"/>
    <w:tmpl w:val="8AB8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06934"/>
    <w:multiLevelType w:val="multilevel"/>
    <w:tmpl w:val="6C2E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024FE5"/>
    <w:multiLevelType w:val="hybridMultilevel"/>
    <w:tmpl w:val="3F2E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3613CC"/>
    <w:multiLevelType w:val="multilevel"/>
    <w:tmpl w:val="419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714276"/>
    <w:multiLevelType w:val="multilevel"/>
    <w:tmpl w:val="EFC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80824"/>
    <w:multiLevelType w:val="multilevel"/>
    <w:tmpl w:val="16F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6217D7"/>
    <w:multiLevelType w:val="multilevel"/>
    <w:tmpl w:val="882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0F08C3"/>
    <w:multiLevelType w:val="hybridMultilevel"/>
    <w:tmpl w:val="8CD8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A57A58"/>
    <w:multiLevelType w:val="multilevel"/>
    <w:tmpl w:val="BDE80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0C15389B"/>
    <w:multiLevelType w:val="multilevel"/>
    <w:tmpl w:val="B9349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1E1EEF"/>
    <w:multiLevelType w:val="multilevel"/>
    <w:tmpl w:val="C52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6C485F"/>
    <w:multiLevelType w:val="multilevel"/>
    <w:tmpl w:val="60C8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73FDF"/>
    <w:multiLevelType w:val="multilevel"/>
    <w:tmpl w:val="2FC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E37CDD"/>
    <w:multiLevelType w:val="multilevel"/>
    <w:tmpl w:val="F5E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F8799D"/>
    <w:multiLevelType w:val="multilevel"/>
    <w:tmpl w:val="B58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54E4C"/>
    <w:multiLevelType w:val="multilevel"/>
    <w:tmpl w:val="206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955ED"/>
    <w:multiLevelType w:val="multilevel"/>
    <w:tmpl w:val="5EF410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15A17AF3"/>
    <w:multiLevelType w:val="multilevel"/>
    <w:tmpl w:val="2D66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91904"/>
    <w:multiLevelType w:val="multilevel"/>
    <w:tmpl w:val="D4F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150220"/>
    <w:multiLevelType w:val="multilevel"/>
    <w:tmpl w:val="7AA8E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192C7463"/>
    <w:multiLevelType w:val="multilevel"/>
    <w:tmpl w:val="B1AC8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18456A"/>
    <w:multiLevelType w:val="multilevel"/>
    <w:tmpl w:val="6FC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823DE"/>
    <w:multiLevelType w:val="multilevel"/>
    <w:tmpl w:val="591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FC3CA2"/>
    <w:multiLevelType w:val="multilevel"/>
    <w:tmpl w:val="975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7D2B3B"/>
    <w:multiLevelType w:val="multilevel"/>
    <w:tmpl w:val="658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62F24"/>
    <w:multiLevelType w:val="multilevel"/>
    <w:tmpl w:val="870C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E83657"/>
    <w:multiLevelType w:val="multilevel"/>
    <w:tmpl w:val="C3C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105020"/>
    <w:multiLevelType w:val="multilevel"/>
    <w:tmpl w:val="4AA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275D8E"/>
    <w:multiLevelType w:val="multilevel"/>
    <w:tmpl w:val="C18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D6280E"/>
    <w:multiLevelType w:val="multilevel"/>
    <w:tmpl w:val="915E3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E46045"/>
    <w:multiLevelType w:val="multilevel"/>
    <w:tmpl w:val="F3D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AD7436"/>
    <w:multiLevelType w:val="multilevel"/>
    <w:tmpl w:val="3BF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06EA0"/>
    <w:multiLevelType w:val="hybridMultilevel"/>
    <w:tmpl w:val="A474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0C5F3D"/>
    <w:multiLevelType w:val="multilevel"/>
    <w:tmpl w:val="E3A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217DC"/>
    <w:multiLevelType w:val="multilevel"/>
    <w:tmpl w:val="02B8B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9B3CE0"/>
    <w:multiLevelType w:val="multilevel"/>
    <w:tmpl w:val="2A1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F1249D"/>
    <w:multiLevelType w:val="multilevel"/>
    <w:tmpl w:val="C03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2941C2"/>
    <w:multiLevelType w:val="multilevel"/>
    <w:tmpl w:val="DE04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8E1F85"/>
    <w:multiLevelType w:val="hybridMultilevel"/>
    <w:tmpl w:val="CEC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165B4C"/>
    <w:multiLevelType w:val="multilevel"/>
    <w:tmpl w:val="5F9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674D9F"/>
    <w:multiLevelType w:val="multilevel"/>
    <w:tmpl w:val="40382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BC4F69"/>
    <w:multiLevelType w:val="multilevel"/>
    <w:tmpl w:val="843A1C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600F61"/>
    <w:multiLevelType w:val="multilevel"/>
    <w:tmpl w:val="8016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15404E"/>
    <w:multiLevelType w:val="hybridMultilevel"/>
    <w:tmpl w:val="6500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9D221B"/>
    <w:multiLevelType w:val="multilevel"/>
    <w:tmpl w:val="20E2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D24D9F"/>
    <w:multiLevelType w:val="multilevel"/>
    <w:tmpl w:val="146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E527BF"/>
    <w:multiLevelType w:val="multilevel"/>
    <w:tmpl w:val="F9F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784277"/>
    <w:multiLevelType w:val="multilevel"/>
    <w:tmpl w:val="1888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003D16"/>
    <w:multiLevelType w:val="multilevel"/>
    <w:tmpl w:val="694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117194"/>
    <w:multiLevelType w:val="multilevel"/>
    <w:tmpl w:val="32DA4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65664C"/>
    <w:multiLevelType w:val="multilevel"/>
    <w:tmpl w:val="615E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224316"/>
    <w:multiLevelType w:val="hybridMultilevel"/>
    <w:tmpl w:val="D63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510DB1"/>
    <w:multiLevelType w:val="multilevel"/>
    <w:tmpl w:val="C5A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149D9"/>
    <w:multiLevelType w:val="multilevel"/>
    <w:tmpl w:val="AEA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844C5"/>
    <w:multiLevelType w:val="multilevel"/>
    <w:tmpl w:val="E68AF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A25242"/>
    <w:multiLevelType w:val="multilevel"/>
    <w:tmpl w:val="CF0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16728B"/>
    <w:multiLevelType w:val="multilevel"/>
    <w:tmpl w:val="00E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25D4"/>
    <w:multiLevelType w:val="multilevel"/>
    <w:tmpl w:val="DCE6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8F4AA2"/>
    <w:multiLevelType w:val="multilevel"/>
    <w:tmpl w:val="E2DA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120011"/>
    <w:multiLevelType w:val="multilevel"/>
    <w:tmpl w:val="86BC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F1618C"/>
    <w:multiLevelType w:val="multilevel"/>
    <w:tmpl w:val="219C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8E3574"/>
    <w:multiLevelType w:val="multilevel"/>
    <w:tmpl w:val="E0A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A4088"/>
    <w:multiLevelType w:val="multilevel"/>
    <w:tmpl w:val="D742A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B921D34"/>
    <w:multiLevelType w:val="multilevel"/>
    <w:tmpl w:val="37F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4602C3"/>
    <w:multiLevelType w:val="multilevel"/>
    <w:tmpl w:val="42D2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57972"/>
    <w:multiLevelType w:val="multilevel"/>
    <w:tmpl w:val="C2C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C40C28"/>
    <w:multiLevelType w:val="multilevel"/>
    <w:tmpl w:val="2D0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63058F"/>
    <w:multiLevelType w:val="multilevel"/>
    <w:tmpl w:val="C9A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F1D48"/>
    <w:multiLevelType w:val="multilevel"/>
    <w:tmpl w:val="F05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A15280"/>
    <w:multiLevelType w:val="multilevel"/>
    <w:tmpl w:val="891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C179A1"/>
    <w:multiLevelType w:val="multilevel"/>
    <w:tmpl w:val="BA0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953342"/>
    <w:multiLevelType w:val="multilevel"/>
    <w:tmpl w:val="20AE1A3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182D9F"/>
    <w:multiLevelType w:val="multilevel"/>
    <w:tmpl w:val="AE1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681C7E"/>
    <w:multiLevelType w:val="multilevel"/>
    <w:tmpl w:val="6A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3666E1"/>
    <w:multiLevelType w:val="hybridMultilevel"/>
    <w:tmpl w:val="3D5E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096A13"/>
    <w:multiLevelType w:val="multilevel"/>
    <w:tmpl w:val="54B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65988">
    <w:abstractNumId w:val="8"/>
  </w:num>
  <w:num w:numId="2" w16cid:durableId="1306275556">
    <w:abstractNumId w:val="6"/>
  </w:num>
  <w:num w:numId="3" w16cid:durableId="64182953">
    <w:abstractNumId w:val="5"/>
  </w:num>
  <w:num w:numId="4" w16cid:durableId="811751111">
    <w:abstractNumId w:val="4"/>
  </w:num>
  <w:num w:numId="5" w16cid:durableId="136461564">
    <w:abstractNumId w:val="7"/>
  </w:num>
  <w:num w:numId="6" w16cid:durableId="1092626059">
    <w:abstractNumId w:val="3"/>
  </w:num>
  <w:num w:numId="7" w16cid:durableId="525800684">
    <w:abstractNumId w:val="2"/>
  </w:num>
  <w:num w:numId="8" w16cid:durableId="1491365121">
    <w:abstractNumId w:val="1"/>
  </w:num>
  <w:num w:numId="9" w16cid:durableId="915628397">
    <w:abstractNumId w:val="0"/>
  </w:num>
  <w:num w:numId="10" w16cid:durableId="330067328">
    <w:abstractNumId w:val="39"/>
  </w:num>
  <w:num w:numId="11" w16cid:durableId="901405267">
    <w:abstractNumId w:val="40"/>
  </w:num>
  <w:num w:numId="12" w16cid:durableId="1197815570">
    <w:abstractNumId w:val="69"/>
  </w:num>
  <w:num w:numId="13" w16cid:durableId="333186534">
    <w:abstractNumId w:val="81"/>
  </w:num>
  <w:num w:numId="14" w16cid:durableId="275334198">
    <w:abstractNumId w:val="77"/>
  </w:num>
  <w:num w:numId="15" w16cid:durableId="905186551">
    <w:abstractNumId w:val="13"/>
  </w:num>
  <w:num w:numId="16" w16cid:durableId="251013736">
    <w:abstractNumId w:val="29"/>
  </w:num>
  <w:num w:numId="17" w16cid:durableId="1205171432">
    <w:abstractNumId w:val="26"/>
  </w:num>
  <w:num w:numId="18" w16cid:durableId="854805990">
    <w:abstractNumId w:val="41"/>
  </w:num>
  <w:num w:numId="19" w16cid:durableId="1548763035">
    <w:abstractNumId w:val="49"/>
  </w:num>
  <w:num w:numId="20" w16cid:durableId="643967938">
    <w:abstractNumId w:val="38"/>
  </w:num>
  <w:num w:numId="21" w16cid:durableId="520247812">
    <w:abstractNumId w:val="15"/>
  </w:num>
  <w:num w:numId="22" w16cid:durableId="1477141072">
    <w:abstractNumId w:val="44"/>
  </w:num>
  <w:num w:numId="23" w16cid:durableId="200632978">
    <w:abstractNumId w:val="64"/>
  </w:num>
  <w:num w:numId="24" w16cid:durableId="1249732213">
    <w:abstractNumId w:val="19"/>
  </w:num>
  <w:num w:numId="25" w16cid:durableId="1552692737">
    <w:abstractNumId w:val="20"/>
  </w:num>
  <w:num w:numId="26" w16cid:durableId="471748603">
    <w:abstractNumId w:val="82"/>
  </w:num>
  <w:num w:numId="27" w16cid:durableId="1251699922">
    <w:abstractNumId w:val="21"/>
  </w:num>
  <w:num w:numId="28" w16cid:durableId="685060243">
    <w:abstractNumId w:val="80"/>
  </w:num>
  <w:num w:numId="29" w16cid:durableId="127363507">
    <w:abstractNumId w:val="55"/>
  </w:num>
  <w:num w:numId="30" w16cid:durableId="130904883">
    <w:abstractNumId w:val="56"/>
  </w:num>
  <w:num w:numId="31" w16cid:durableId="1593852154">
    <w:abstractNumId w:val="52"/>
  </w:num>
  <w:num w:numId="32" w16cid:durableId="538786761">
    <w:abstractNumId w:val="10"/>
  </w:num>
  <w:num w:numId="33" w16cid:durableId="1001158681">
    <w:abstractNumId w:val="30"/>
  </w:num>
  <w:num w:numId="34" w16cid:durableId="1783183097">
    <w:abstractNumId w:val="33"/>
  </w:num>
  <w:num w:numId="35" w16cid:durableId="1390298195">
    <w:abstractNumId w:val="59"/>
  </w:num>
  <w:num w:numId="36" w16cid:durableId="2075199111">
    <w:abstractNumId w:val="79"/>
  </w:num>
  <w:num w:numId="37" w16cid:durableId="118960343">
    <w:abstractNumId w:val="50"/>
  </w:num>
  <w:num w:numId="38" w16cid:durableId="1974024076">
    <w:abstractNumId w:val="78"/>
  </w:num>
  <w:num w:numId="39" w16cid:durableId="943416466">
    <w:abstractNumId w:val="72"/>
  </w:num>
  <w:num w:numId="40" w16cid:durableId="1757633445">
    <w:abstractNumId w:val="16"/>
  </w:num>
  <w:num w:numId="41" w16cid:durableId="2136020700">
    <w:abstractNumId w:val="18"/>
  </w:num>
  <w:num w:numId="42" w16cid:durableId="1242136223">
    <w:abstractNumId w:val="37"/>
  </w:num>
  <w:num w:numId="43" w16cid:durableId="1030644280">
    <w:abstractNumId w:val="67"/>
  </w:num>
  <w:num w:numId="44" w16cid:durableId="498694131">
    <w:abstractNumId w:val="17"/>
  </w:num>
  <w:num w:numId="45" w16cid:durableId="1123353475">
    <w:abstractNumId w:val="35"/>
  </w:num>
  <w:num w:numId="46" w16cid:durableId="2144226057">
    <w:abstractNumId w:val="58"/>
  </w:num>
  <w:num w:numId="47" w16cid:durableId="709914640">
    <w:abstractNumId w:val="11"/>
  </w:num>
  <w:num w:numId="48" w16cid:durableId="1171143005">
    <w:abstractNumId w:val="71"/>
  </w:num>
  <w:num w:numId="49" w16cid:durableId="331568926">
    <w:abstractNumId w:val="68"/>
  </w:num>
  <w:num w:numId="50" w16cid:durableId="1676491757">
    <w:abstractNumId w:val="74"/>
  </w:num>
  <w:num w:numId="51" w16cid:durableId="113449723">
    <w:abstractNumId w:val="53"/>
  </w:num>
  <w:num w:numId="52" w16cid:durableId="269047101">
    <w:abstractNumId w:val="27"/>
  </w:num>
  <w:num w:numId="53" w16cid:durableId="1274703702">
    <w:abstractNumId w:val="83"/>
  </w:num>
  <w:num w:numId="54" w16cid:durableId="223956919">
    <w:abstractNumId w:val="36"/>
  </w:num>
  <w:num w:numId="55" w16cid:durableId="2088771602">
    <w:abstractNumId w:val="76"/>
  </w:num>
  <w:num w:numId="56" w16cid:durableId="388891793">
    <w:abstractNumId w:val="31"/>
  </w:num>
  <w:num w:numId="57" w16cid:durableId="1712918804">
    <w:abstractNumId w:val="70"/>
  </w:num>
  <w:num w:numId="58" w16cid:durableId="1855731019">
    <w:abstractNumId w:val="43"/>
  </w:num>
  <w:num w:numId="59" w16cid:durableId="691685551">
    <w:abstractNumId w:val="32"/>
  </w:num>
  <w:num w:numId="60" w16cid:durableId="882714109">
    <w:abstractNumId w:val="54"/>
  </w:num>
  <w:num w:numId="61" w16cid:durableId="517280883">
    <w:abstractNumId w:val="45"/>
  </w:num>
  <w:num w:numId="62" w16cid:durableId="1592008407">
    <w:abstractNumId w:val="47"/>
  </w:num>
  <w:num w:numId="63" w16cid:durableId="1860270478">
    <w:abstractNumId w:val="23"/>
  </w:num>
  <w:num w:numId="64" w16cid:durableId="287902205">
    <w:abstractNumId w:val="75"/>
  </w:num>
  <w:num w:numId="65" w16cid:durableId="1915700976">
    <w:abstractNumId w:val="62"/>
  </w:num>
  <w:num w:numId="66" w16cid:durableId="1522284680">
    <w:abstractNumId w:val="14"/>
  </w:num>
  <w:num w:numId="67" w16cid:durableId="668366133">
    <w:abstractNumId w:val="73"/>
  </w:num>
  <w:num w:numId="68" w16cid:durableId="1568104312">
    <w:abstractNumId w:val="65"/>
  </w:num>
  <w:num w:numId="69" w16cid:durableId="1569532288">
    <w:abstractNumId w:val="60"/>
  </w:num>
  <w:num w:numId="70" w16cid:durableId="1937639614">
    <w:abstractNumId w:val="51"/>
  </w:num>
  <w:num w:numId="71" w16cid:durableId="2012294463">
    <w:abstractNumId w:val="22"/>
  </w:num>
  <w:num w:numId="72" w16cid:durableId="1371763813">
    <w:abstractNumId w:val="63"/>
  </w:num>
  <w:num w:numId="73" w16cid:durableId="838886055">
    <w:abstractNumId w:val="24"/>
  </w:num>
  <w:num w:numId="74" w16cid:durableId="1937472996">
    <w:abstractNumId w:val="66"/>
  </w:num>
  <w:num w:numId="75" w16cid:durableId="1447506684">
    <w:abstractNumId w:val="28"/>
  </w:num>
  <w:num w:numId="76" w16cid:durableId="1245601780">
    <w:abstractNumId w:val="57"/>
  </w:num>
  <w:num w:numId="77" w16cid:durableId="1355811110">
    <w:abstractNumId w:val="42"/>
  </w:num>
  <w:num w:numId="78" w16cid:durableId="824976744">
    <w:abstractNumId w:val="48"/>
  </w:num>
  <w:num w:numId="79" w16cid:durableId="1204638595">
    <w:abstractNumId w:val="84"/>
  </w:num>
  <w:num w:numId="80" w16cid:durableId="1789011682">
    <w:abstractNumId w:val="61"/>
  </w:num>
  <w:num w:numId="81" w16cid:durableId="678315166">
    <w:abstractNumId w:val="85"/>
  </w:num>
  <w:num w:numId="82" w16cid:durableId="569657505">
    <w:abstractNumId w:val="9"/>
  </w:num>
  <w:num w:numId="83" w16cid:durableId="247691973">
    <w:abstractNumId w:val="34"/>
  </w:num>
  <w:num w:numId="84" w16cid:durableId="1493834635">
    <w:abstractNumId w:val="46"/>
  </w:num>
  <w:num w:numId="85" w16cid:durableId="2061783179">
    <w:abstractNumId w:val="25"/>
  </w:num>
  <w:num w:numId="86" w16cid:durableId="987635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C8"/>
    <w:rsid w:val="00030EBE"/>
    <w:rsid w:val="00034616"/>
    <w:rsid w:val="00034947"/>
    <w:rsid w:val="00044F20"/>
    <w:rsid w:val="00056D91"/>
    <w:rsid w:val="0006063C"/>
    <w:rsid w:val="0006477C"/>
    <w:rsid w:val="0007312B"/>
    <w:rsid w:val="000839AB"/>
    <w:rsid w:val="000B0703"/>
    <w:rsid w:val="000C769F"/>
    <w:rsid w:val="000F1B73"/>
    <w:rsid w:val="00102829"/>
    <w:rsid w:val="00126D47"/>
    <w:rsid w:val="0015074B"/>
    <w:rsid w:val="00187B2B"/>
    <w:rsid w:val="001960ED"/>
    <w:rsid w:val="00196B1F"/>
    <w:rsid w:val="001B0C50"/>
    <w:rsid w:val="001D1B6F"/>
    <w:rsid w:val="001D722D"/>
    <w:rsid w:val="001F46EF"/>
    <w:rsid w:val="00207039"/>
    <w:rsid w:val="00207BA0"/>
    <w:rsid w:val="0023094A"/>
    <w:rsid w:val="0029639D"/>
    <w:rsid w:val="002C180E"/>
    <w:rsid w:val="0030190E"/>
    <w:rsid w:val="003044E6"/>
    <w:rsid w:val="003217F5"/>
    <w:rsid w:val="00326F90"/>
    <w:rsid w:val="003542CE"/>
    <w:rsid w:val="003859B1"/>
    <w:rsid w:val="003C01CC"/>
    <w:rsid w:val="00461C68"/>
    <w:rsid w:val="004678A4"/>
    <w:rsid w:val="004845F1"/>
    <w:rsid w:val="004A3AE4"/>
    <w:rsid w:val="004D3148"/>
    <w:rsid w:val="004F18AE"/>
    <w:rsid w:val="00506E8E"/>
    <w:rsid w:val="00514F0B"/>
    <w:rsid w:val="005474F2"/>
    <w:rsid w:val="00561466"/>
    <w:rsid w:val="00567F99"/>
    <w:rsid w:val="00594177"/>
    <w:rsid w:val="005C15D6"/>
    <w:rsid w:val="005D0F74"/>
    <w:rsid w:val="005D6849"/>
    <w:rsid w:val="005F17B2"/>
    <w:rsid w:val="00607D11"/>
    <w:rsid w:val="00611E72"/>
    <w:rsid w:val="00641956"/>
    <w:rsid w:val="00644CA9"/>
    <w:rsid w:val="0064643B"/>
    <w:rsid w:val="006769EF"/>
    <w:rsid w:val="006B288E"/>
    <w:rsid w:val="006C5114"/>
    <w:rsid w:val="006C6375"/>
    <w:rsid w:val="006D126F"/>
    <w:rsid w:val="006D77BA"/>
    <w:rsid w:val="006E0591"/>
    <w:rsid w:val="006F4FEE"/>
    <w:rsid w:val="006F5E54"/>
    <w:rsid w:val="006F73BB"/>
    <w:rsid w:val="007008D1"/>
    <w:rsid w:val="0073516C"/>
    <w:rsid w:val="0073728C"/>
    <w:rsid w:val="00775525"/>
    <w:rsid w:val="00785EC6"/>
    <w:rsid w:val="00797FEC"/>
    <w:rsid w:val="007A52F4"/>
    <w:rsid w:val="007B2508"/>
    <w:rsid w:val="007C58BE"/>
    <w:rsid w:val="007C6466"/>
    <w:rsid w:val="007E3B4B"/>
    <w:rsid w:val="008035CE"/>
    <w:rsid w:val="008236C2"/>
    <w:rsid w:val="00853C32"/>
    <w:rsid w:val="0086093A"/>
    <w:rsid w:val="0088353F"/>
    <w:rsid w:val="00886BB9"/>
    <w:rsid w:val="008A5877"/>
    <w:rsid w:val="008B1DE3"/>
    <w:rsid w:val="008E6EC8"/>
    <w:rsid w:val="00920C58"/>
    <w:rsid w:val="0092797F"/>
    <w:rsid w:val="00934EE4"/>
    <w:rsid w:val="00955EAC"/>
    <w:rsid w:val="00961B3A"/>
    <w:rsid w:val="009D5B9E"/>
    <w:rsid w:val="00A46763"/>
    <w:rsid w:val="00A57816"/>
    <w:rsid w:val="00A62C81"/>
    <w:rsid w:val="00A937DB"/>
    <w:rsid w:val="00AA1D8D"/>
    <w:rsid w:val="00AC415E"/>
    <w:rsid w:val="00AC64B4"/>
    <w:rsid w:val="00AC76F2"/>
    <w:rsid w:val="00AD24EC"/>
    <w:rsid w:val="00AD454F"/>
    <w:rsid w:val="00AE7DB2"/>
    <w:rsid w:val="00AF7612"/>
    <w:rsid w:val="00B166FC"/>
    <w:rsid w:val="00B23009"/>
    <w:rsid w:val="00B41117"/>
    <w:rsid w:val="00B47730"/>
    <w:rsid w:val="00B501CB"/>
    <w:rsid w:val="00B54067"/>
    <w:rsid w:val="00BC6AA1"/>
    <w:rsid w:val="00C16479"/>
    <w:rsid w:val="00C278A8"/>
    <w:rsid w:val="00C332D6"/>
    <w:rsid w:val="00C42272"/>
    <w:rsid w:val="00C4726D"/>
    <w:rsid w:val="00C801C7"/>
    <w:rsid w:val="00C812AD"/>
    <w:rsid w:val="00C9354C"/>
    <w:rsid w:val="00CB0664"/>
    <w:rsid w:val="00CB70BF"/>
    <w:rsid w:val="00CC7745"/>
    <w:rsid w:val="00D472DE"/>
    <w:rsid w:val="00DC16D1"/>
    <w:rsid w:val="00DF3764"/>
    <w:rsid w:val="00E13601"/>
    <w:rsid w:val="00E377ED"/>
    <w:rsid w:val="00E67716"/>
    <w:rsid w:val="00E72ADA"/>
    <w:rsid w:val="00E74098"/>
    <w:rsid w:val="00EB4FDA"/>
    <w:rsid w:val="00F35C7E"/>
    <w:rsid w:val="00F36014"/>
    <w:rsid w:val="00F510AD"/>
    <w:rsid w:val="00F55492"/>
    <w:rsid w:val="00F6237C"/>
    <w:rsid w:val="00F8792A"/>
    <w:rsid w:val="00FB6DBD"/>
    <w:rsid w:val="00FC693F"/>
    <w:rsid w:val="00FE2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73929B"/>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EAC"/>
    <w:rPr>
      <w:rFonts w:ascii="Times New Roman" w:hAnsi="Times New Roman"/>
      <w:sz w:val="24"/>
    </w:rPr>
  </w:style>
  <w:style w:type="paragraph" w:styleId="Heading1">
    <w:name w:val="heading 1"/>
    <w:basedOn w:val="Normal"/>
    <w:next w:val="Normal"/>
    <w:link w:val="Heading1Char"/>
    <w:autoRedefine/>
    <w:uiPriority w:val="9"/>
    <w:qFormat/>
    <w:rsid w:val="00CB70BF"/>
    <w:pPr>
      <w:keepNext/>
      <w:keepLines/>
      <w:spacing w:before="720" w:after="240" w:line="480" w:lineRule="auto"/>
      <w:jc w:val="center"/>
      <w:outlineLvl w:val="0"/>
    </w:pPr>
    <w:rPr>
      <w:rFonts w:eastAsiaTheme="majorEastAsia" w:cs="Times New Roman"/>
      <w:b/>
      <w:bCs/>
      <w:szCs w:val="28"/>
    </w:rPr>
  </w:style>
  <w:style w:type="paragraph" w:styleId="Heading2">
    <w:name w:val="heading 2"/>
    <w:basedOn w:val="Normal"/>
    <w:next w:val="Normal"/>
    <w:link w:val="Heading2Char"/>
    <w:autoRedefine/>
    <w:uiPriority w:val="9"/>
    <w:unhideWhenUsed/>
    <w:qFormat/>
    <w:rsid w:val="00207BA0"/>
    <w:pPr>
      <w:keepNext/>
      <w:keepLines/>
      <w:spacing w:before="320" w:after="120" w:line="480" w:lineRule="auto"/>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7008D1"/>
    <w:pPr>
      <w:keepNext/>
      <w:keepLines/>
      <w:spacing w:before="320" w:after="120" w:line="480" w:lineRule="auto"/>
      <w:outlineLvl w:val="2"/>
    </w:pPr>
    <w:rPr>
      <w:rFonts w:eastAsiaTheme="majorEastAsia" w:cstheme="majorBidi"/>
      <w:b/>
      <w:bCs/>
      <w:i/>
    </w:rPr>
  </w:style>
  <w:style w:type="paragraph" w:styleId="Heading4">
    <w:name w:val="heading 4"/>
    <w:basedOn w:val="Normal"/>
    <w:next w:val="Normal"/>
    <w:link w:val="Heading4Char"/>
    <w:autoRedefine/>
    <w:uiPriority w:val="9"/>
    <w:unhideWhenUsed/>
    <w:qFormat/>
    <w:rsid w:val="00C801C7"/>
    <w:pPr>
      <w:keepNext/>
      <w:keepLines/>
      <w:spacing w:before="200" w:after="0" w:line="480" w:lineRule="auto"/>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B70BF"/>
    <w:rPr>
      <w:rFonts w:ascii="Times New Roman" w:eastAsiaTheme="majorEastAsia" w:hAnsi="Times New Roman" w:cs="Times New Roman"/>
      <w:b/>
      <w:bCs/>
      <w:sz w:val="24"/>
      <w:szCs w:val="28"/>
    </w:rPr>
  </w:style>
  <w:style w:type="character" w:customStyle="1" w:styleId="Heading2Char">
    <w:name w:val="Heading 2 Char"/>
    <w:basedOn w:val="DefaultParagraphFont"/>
    <w:link w:val="Heading2"/>
    <w:uiPriority w:val="9"/>
    <w:rsid w:val="00207BA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008D1"/>
    <w:rPr>
      <w:rFonts w:ascii="Times New Roman" w:eastAsiaTheme="majorEastAsia" w:hAnsi="Times New Roman" w:cstheme="majorBidi"/>
      <w:b/>
      <w:bCs/>
      <w:i/>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C801C7"/>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C64B4"/>
    <w:rPr>
      <w:color w:val="0000FF" w:themeColor="hyperlink"/>
      <w:u w:val="single"/>
    </w:rPr>
  </w:style>
  <w:style w:type="character" w:styleId="UnresolvedMention">
    <w:name w:val="Unresolved Mention"/>
    <w:basedOn w:val="DefaultParagraphFont"/>
    <w:uiPriority w:val="99"/>
    <w:semiHidden/>
    <w:unhideWhenUsed/>
    <w:rsid w:val="00AC64B4"/>
    <w:rPr>
      <w:color w:val="605E5C"/>
      <w:shd w:val="clear" w:color="auto" w:fill="E1DFDD"/>
    </w:rPr>
  </w:style>
  <w:style w:type="paragraph" w:styleId="TOC1">
    <w:name w:val="toc 1"/>
    <w:basedOn w:val="Normal"/>
    <w:next w:val="Normal"/>
    <w:autoRedefine/>
    <w:uiPriority w:val="39"/>
    <w:unhideWhenUsed/>
    <w:rsid w:val="007E3B4B"/>
    <w:pPr>
      <w:spacing w:after="100"/>
    </w:pPr>
  </w:style>
  <w:style w:type="paragraph" w:styleId="TOC3">
    <w:name w:val="toc 3"/>
    <w:basedOn w:val="Normal"/>
    <w:next w:val="Normal"/>
    <w:autoRedefine/>
    <w:uiPriority w:val="39"/>
    <w:unhideWhenUsed/>
    <w:rsid w:val="007E3B4B"/>
    <w:pPr>
      <w:spacing w:after="100"/>
      <w:ind w:left="480"/>
    </w:pPr>
  </w:style>
  <w:style w:type="paragraph" w:styleId="TOC2">
    <w:name w:val="toc 2"/>
    <w:basedOn w:val="Normal"/>
    <w:next w:val="Normal"/>
    <w:autoRedefine/>
    <w:uiPriority w:val="39"/>
    <w:unhideWhenUsed/>
    <w:rsid w:val="007E3B4B"/>
    <w:pPr>
      <w:spacing w:after="100"/>
      <w:ind w:left="240"/>
    </w:pPr>
  </w:style>
  <w:style w:type="paragraph" w:styleId="TableofFigures">
    <w:name w:val="table of figures"/>
    <w:basedOn w:val="Normal"/>
    <w:next w:val="Normal"/>
    <w:uiPriority w:val="99"/>
    <w:unhideWhenUsed/>
    <w:rsid w:val="001D1B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1434">
      <w:bodyDiv w:val="1"/>
      <w:marLeft w:val="0"/>
      <w:marRight w:val="0"/>
      <w:marTop w:val="0"/>
      <w:marBottom w:val="0"/>
      <w:divBdr>
        <w:top w:val="none" w:sz="0" w:space="0" w:color="auto"/>
        <w:left w:val="none" w:sz="0" w:space="0" w:color="auto"/>
        <w:bottom w:val="none" w:sz="0" w:space="0" w:color="auto"/>
        <w:right w:val="none" w:sz="0" w:space="0" w:color="auto"/>
      </w:divBdr>
      <w:divsChild>
        <w:div w:id="1275594200">
          <w:marLeft w:val="0"/>
          <w:marRight w:val="0"/>
          <w:marTop w:val="0"/>
          <w:marBottom w:val="0"/>
          <w:divBdr>
            <w:top w:val="none" w:sz="0" w:space="0" w:color="auto"/>
            <w:left w:val="none" w:sz="0" w:space="0" w:color="auto"/>
            <w:bottom w:val="none" w:sz="0" w:space="0" w:color="auto"/>
            <w:right w:val="none" w:sz="0" w:space="0" w:color="auto"/>
          </w:divBdr>
          <w:divsChild>
            <w:div w:id="891044126">
              <w:marLeft w:val="0"/>
              <w:marRight w:val="0"/>
              <w:marTop w:val="0"/>
              <w:marBottom w:val="0"/>
              <w:divBdr>
                <w:top w:val="none" w:sz="0" w:space="0" w:color="auto"/>
                <w:left w:val="none" w:sz="0" w:space="0" w:color="auto"/>
                <w:bottom w:val="none" w:sz="0" w:space="0" w:color="auto"/>
                <w:right w:val="none" w:sz="0" w:space="0" w:color="auto"/>
              </w:divBdr>
            </w:div>
            <w:div w:id="668869257">
              <w:marLeft w:val="0"/>
              <w:marRight w:val="0"/>
              <w:marTop w:val="0"/>
              <w:marBottom w:val="0"/>
              <w:divBdr>
                <w:top w:val="none" w:sz="0" w:space="0" w:color="auto"/>
                <w:left w:val="none" w:sz="0" w:space="0" w:color="auto"/>
                <w:bottom w:val="none" w:sz="0" w:space="0" w:color="auto"/>
                <w:right w:val="none" w:sz="0" w:space="0" w:color="auto"/>
              </w:divBdr>
              <w:divsChild>
                <w:div w:id="1775057631">
                  <w:marLeft w:val="0"/>
                  <w:marRight w:val="0"/>
                  <w:marTop w:val="0"/>
                  <w:marBottom w:val="0"/>
                  <w:divBdr>
                    <w:top w:val="none" w:sz="0" w:space="0" w:color="auto"/>
                    <w:left w:val="none" w:sz="0" w:space="0" w:color="auto"/>
                    <w:bottom w:val="none" w:sz="0" w:space="0" w:color="auto"/>
                    <w:right w:val="none" w:sz="0" w:space="0" w:color="auto"/>
                  </w:divBdr>
                  <w:divsChild>
                    <w:div w:id="8500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2499">
              <w:marLeft w:val="0"/>
              <w:marRight w:val="0"/>
              <w:marTop w:val="0"/>
              <w:marBottom w:val="0"/>
              <w:divBdr>
                <w:top w:val="none" w:sz="0" w:space="0" w:color="auto"/>
                <w:left w:val="none" w:sz="0" w:space="0" w:color="auto"/>
                <w:bottom w:val="none" w:sz="0" w:space="0" w:color="auto"/>
                <w:right w:val="none" w:sz="0" w:space="0" w:color="auto"/>
              </w:divBdr>
            </w:div>
          </w:divsChild>
        </w:div>
        <w:div w:id="591858079">
          <w:marLeft w:val="0"/>
          <w:marRight w:val="0"/>
          <w:marTop w:val="0"/>
          <w:marBottom w:val="0"/>
          <w:divBdr>
            <w:top w:val="none" w:sz="0" w:space="0" w:color="auto"/>
            <w:left w:val="none" w:sz="0" w:space="0" w:color="auto"/>
            <w:bottom w:val="none" w:sz="0" w:space="0" w:color="auto"/>
            <w:right w:val="none" w:sz="0" w:space="0" w:color="auto"/>
          </w:divBdr>
          <w:divsChild>
            <w:div w:id="855850248">
              <w:marLeft w:val="0"/>
              <w:marRight w:val="0"/>
              <w:marTop w:val="0"/>
              <w:marBottom w:val="0"/>
              <w:divBdr>
                <w:top w:val="none" w:sz="0" w:space="0" w:color="auto"/>
                <w:left w:val="none" w:sz="0" w:space="0" w:color="auto"/>
                <w:bottom w:val="none" w:sz="0" w:space="0" w:color="auto"/>
                <w:right w:val="none" w:sz="0" w:space="0" w:color="auto"/>
              </w:divBdr>
            </w:div>
            <w:div w:id="150096668">
              <w:marLeft w:val="0"/>
              <w:marRight w:val="0"/>
              <w:marTop w:val="0"/>
              <w:marBottom w:val="0"/>
              <w:divBdr>
                <w:top w:val="none" w:sz="0" w:space="0" w:color="auto"/>
                <w:left w:val="none" w:sz="0" w:space="0" w:color="auto"/>
                <w:bottom w:val="none" w:sz="0" w:space="0" w:color="auto"/>
                <w:right w:val="none" w:sz="0" w:space="0" w:color="auto"/>
              </w:divBdr>
              <w:divsChild>
                <w:div w:id="628324180">
                  <w:marLeft w:val="0"/>
                  <w:marRight w:val="0"/>
                  <w:marTop w:val="0"/>
                  <w:marBottom w:val="0"/>
                  <w:divBdr>
                    <w:top w:val="none" w:sz="0" w:space="0" w:color="auto"/>
                    <w:left w:val="none" w:sz="0" w:space="0" w:color="auto"/>
                    <w:bottom w:val="none" w:sz="0" w:space="0" w:color="auto"/>
                    <w:right w:val="none" w:sz="0" w:space="0" w:color="auto"/>
                  </w:divBdr>
                  <w:divsChild>
                    <w:div w:id="18238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579">
              <w:marLeft w:val="0"/>
              <w:marRight w:val="0"/>
              <w:marTop w:val="0"/>
              <w:marBottom w:val="0"/>
              <w:divBdr>
                <w:top w:val="none" w:sz="0" w:space="0" w:color="auto"/>
                <w:left w:val="none" w:sz="0" w:space="0" w:color="auto"/>
                <w:bottom w:val="none" w:sz="0" w:space="0" w:color="auto"/>
                <w:right w:val="none" w:sz="0" w:space="0" w:color="auto"/>
              </w:divBdr>
            </w:div>
          </w:divsChild>
        </w:div>
        <w:div w:id="1941602002">
          <w:marLeft w:val="0"/>
          <w:marRight w:val="0"/>
          <w:marTop w:val="0"/>
          <w:marBottom w:val="0"/>
          <w:divBdr>
            <w:top w:val="none" w:sz="0" w:space="0" w:color="auto"/>
            <w:left w:val="none" w:sz="0" w:space="0" w:color="auto"/>
            <w:bottom w:val="none" w:sz="0" w:space="0" w:color="auto"/>
            <w:right w:val="none" w:sz="0" w:space="0" w:color="auto"/>
          </w:divBdr>
          <w:divsChild>
            <w:div w:id="887913814">
              <w:marLeft w:val="0"/>
              <w:marRight w:val="0"/>
              <w:marTop w:val="0"/>
              <w:marBottom w:val="0"/>
              <w:divBdr>
                <w:top w:val="none" w:sz="0" w:space="0" w:color="auto"/>
                <w:left w:val="none" w:sz="0" w:space="0" w:color="auto"/>
                <w:bottom w:val="none" w:sz="0" w:space="0" w:color="auto"/>
                <w:right w:val="none" w:sz="0" w:space="0" w:color="auto"/>
              </w:divBdr>
            </w:div>
            <w:div w:id="1395813467">
              <w:marLeft w:val="0"/>
              <w:marRight w:val="0"/>
              <w:marTop w:val="0"/>
              <w:marBottom w:val="0"/>
              <w:divBdr>
                <w:top w:val="none" w:sz="0" w:space="0" w:color="auto"/>
                <w:left w:val="none" w:sz="0" w:space="0" w:color="auto"/>
                <w:bottom w:val="none" w:sz="0" w:space="0" w:color="auto"/>
                <w:right w:val="none" w:sz="0" w:space="0" w:color="auto"/>
              </w:divBdr>
              <w:divsChild>
                <w:div w:id="1054087615">
                  <w:marLeft w:val="0"/>
                  <w:marRight w:val="0"/>
                  <w:marTop w:val="0"/>
                  <w:marBottom w:val="0"/>
                  <w:divBdr>
                    <w:top w:val="none" w:sz="0" w:space="0" w:color="auto"/>
                    <w:left w:val="none" w:sz="0" w:space="0" w:color="auto"/>
                    <w:bottom w:val="none" w:sz="0" w:space="0" w:color="auto"/>
                    <w:right w:val="none" w:sz="0" w:space="0" w:color="auto"/>
                  </w:divBdr>
                  <w:divsChild>
                    <w:div w:id="21130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2719">
              <w:marLeft w:val="0"/>
              <w:marRight w:val="0"/>
              <w:marTop w:val="0"/>
              <w:marBottom w:val="0"/>
              <w:divBdr>
                <w:top w:val="none" w:sz="0" w:space="0" w:color="auto"/>
                <w:left w:val="none" w:sz="0" w:space="0" w:color="auto"/>
                <w:bottom w:val="none" w:sz="0" w:space="0" w:color="auto"/>
                <w:right w:val="none" w:sz="0" w:space="0" w:color="auto"/>
              </w:divBdr>
            </w:div>
          </w:divsChild>
        </w:div>
        <w:div w:id="1532762020">
          <w:marLeft w:val="0"/>
          <w:marRight w:val="0"/>
          <w:marTop w:val="0"/>
          <w:marBottom w:val="0"/>
          <w:divBdr>
            <w:top w:val="none" w:sz="0" w:space="0" w:color="auto"/>
            <w:left w:val="none" w:sz="0" w:space="0" w:color="auto"/>
            <w:bottom w:val="none" w:sz="0" w:space="0" w:color="auto"/>
            <w:right w:val="none" w:sz="0" w:space="0" w:color="auto"/>
          </w:divBdr>
          <w:divsChild>
            <w:div w:id="1724132685">
              <w:marLeft w:val="0"/>
              <w:marRight w:val="0"/>
              <w:marTop w:val="0"/>
              <w:marBottom w:val="0"/>
              <w:divBdr>
                <w:top w:val="none" w:sz="0" w:space="0" w:color="auto"/>
                <w:left w:val="none" w:sz="0" w:space="0" w:color="auto"/>
                <w:bottom w:val="none" w:sz="0" w:space="0" w:color="auto"/>
                <w:right w:val="none" w:sz="0" w:space="0" w:color="auto"/>
              </w:divBdr>
            </w:div>
            <w:div w:id="2072606713">
              <w:marLeft w:val="0"/>
              <w:marRight w:val="0"/>
              <w:marTop w:val="0"/>
              <w:marBottom w:val="0"/>
              <w:divBdr>
                <w:top w:val="none" w:sz="0" w:space="0" w:color="auto"/>
                <w:left w:val="none" w:sz="0" w:space="0" w:color="auto"/>
                <w:bottom w:val="none" w:sz="0" w:space="0" w:color="auto"/>
                <w:right w:val="none" w:sz="0" w:space="0" w:color="auto"/>
              </w:divBdr>
              <w:divsChild>
                <w:div w:id="1866602561">
                  <w:marLeft w:val="0"/>
                  <w:marRight w:val="0"/>
                  <w:marTop w:val="0"/>
                  <w:marBottom w:val="0"/>
                  <w:divBdr>
                    <w:top w:val="none" w:sz="0" w:space="0" w:color="auto"/>
                    <w:left w:val="none" w:sz="0" w:space="0" w:color="auto"/>
                    <w:bottom w:val="none" w:sz="0" w:space="0" w:color="auto"/>
                    <w:right w:val="none" w:sz="0" w:space="0" w:color="auto"/>
                  </w:divBdr>
                  <w:divsChild>
                    <w:div w:id="1921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510">
      <w:bodyDiv w:val="1"/>
      <w:marLeft w:val="0"/>
      <w:marRight w:val="0"/>
      <w:marTop w:val="0"/>
      <w:marBottom w:val="0"/>
      <w:divBdr>
        <w:top w:val="none" w:sz="0" w:space="0" w:color="auto"/>
        <w:left w:val="none" w:sz="0" w:space="0" w:color="auto"/>
        <w:bottom w:val="none" w:sz="0" w:space="0" w:color="auto"/>
        <w:right w:val="none" w:sz="0" w:space="0" w:color="auto"/>
      </w:divBdr>
    </w:div>
    <w:div w:id="141891122">
      <w:bodyDiv w:val="1"/>
      <w:marLeft w:val="0"/>
      <w:marRight w:val="0"/>
      <w:marTop w:val="0"/>
      <w:marBottom w:val="0"/>
      <w:divBdr>
        <w:top w:val="none" w:sz="0" w:space="0" w:color="auto"/>
        <w:left w:val="none" w:sz="0" w:space="0" w:color="auto"/>
        <w:bottom w:val="none" w:sz="0" w:space="0" w:color="auto"/>
        <w:right w:val="none" w:sz="0" w:space="0" w:color="auto"/>
      </w:divBdr>
    </w:div>
    <w:div w:id="208688633">
      <w:bodyDiv w:val="1"/>
      <w:marLeft w:val="0"/>
      <w:marRight w:val="0"/>
      <w:marTop w:val="0"/>
      <w:marBottom w:val="0"/>
      <w:divBdr>
        <w:top w:val="none" w:sz="0" w:space="0" w:color="auto"/>
        <w:left w:val="none" w:sz="0" w:space="0" w:color="auto"/>
        <w:bottom w:val="none" w:sz="0" w:space="0" w:color="auto"/>
        <w:right w:val="none" w:sz="0" w:space="0" w:color="auto"/>
      </w:divBdr>
      <w:divsChild>
        <w:div w:id="1502891786">
          <w:marLeft w:val="0"/>
          <w:marRight w:val="0"/>
          <w:marTop w:val="0"/>
          <w:marBottom w:val="0"/>
          <w:divBdr>
            <w:top w:val="single" w:sz="2" w:space="0" w:color="E5E7EB"/>
            <w:left w:val="single" w:sz="2" w:space="0" w:color="E5E7EB"/>
            <w:bottom w:val="single" w:sz="2" w:space="0" w:color="E5E7EB"/>
            <w:right w:val="single" w:sz="2" w:space="0" w:color="E5E7EB"/>
          </w:divBdr>
          <w:divsChild>
            <w:div w:id="750930611">
              <w:marLeft w:val="0"/>
              <w:marRight w:val="0"/>
              <w:marTop w:val="0"/>
              <w:marBottom w:val="0"/>
              <w:divBdr>
                <w:top w:val="single" w:sz="2" w:space="0" w:color="E5E7EB"/>
                <w:left w:val="single" w:sz="2" w:space="0" w:color="E5E7EB"/>
                <w:bottom w:val="single" w:sz="2" w:space="0" w:color="E5E7EB"/>
                <w:right w:val="single" w:sz="2" w:space="0" w:color="E5E7EB"/>
              </w:divBdr>
              <w:divsChild>
                <w:div w:id="1566260182">
                  <w:marLeft w:val="0"/>
                  <w:marRight w:val="0"/>
                  <w:marTop w:val="0"/>
                  <w:marBottom w:val="0"/>
                  <w:divBdr>
                    <w:top w:val="single" w:sz="2" w:space="0" w:color="E5E7EB"/>
                    <w:left w:val="single" w:sz="2" w:space="0" w:color="E5E7EB"/>
                    <w:bottom w:val="single" w:sz="2" w:space="0" w:color="E5E7EB"/>
                    <w:right w:val="single" w:sz="2" w:space="0" w:color="E5E7EB"/>
                  </w:divBdr>
                  <w:divsChild>
                    <w:div w:id="105540461">
                      <w:marLeft w:val="0"/>
                      <w:marRight w:val="0"/>
                      <w:marTop w:val="0"/>
                      <w:marBottom w:val="0"/>
                      <w:divBdr>
                        <w:top w:val="single" w:sz="2" w:space="0" w:color="E5E7EB"/>
                        <w:left w:val="single" w:sz="2" w:space="0" w:color="E5E7EB"/>
                        <w:bottom w:val="single" w:sz="2" w:space="0" w:color="E5E7EB"/>
                        <w:right w:val="single" w:sz="2" w:space="0" w:color="E5E7EB"/>
                      </w:divBdr>
                      <w:divsChild>
                        <w:div w:id="597906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45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370166">
          <w:marLeft w:val="0"/>
          <w:marRight w:val="0"/>
          <w:marTop w:val="0"/>
          <w:marBottom w:val="0"/>
          <w:divBdr>
            <w:top w:val="single" w:sz="2" w:space="0" w:color="E5E7EB"/>
            <w:left w:val="single" w:sz="2" w:space="0" w:color="E5E7EB"/>
            <w:bottom w:val="single" w:sz="2" w:space="0" w:color="E5E7EB"/>
            <w:right w:val="single" w:sz="2" w:space="0" w:color="E5E7EB"/>
          </w:divBdr>
          <w:divsChild>
            <w:div w:id="444233623">
              <w:marLeft w:val="0"/>
              <w:marRight w:val="0"/>
              <w:marTop w:val="0"/>
              <w:marBottom w:val="0"/>
              <w:divBdr>
                <w:top w:val="single" w:sz="2" w:space="0" w:color="E5E7EB"/>
                <w:left w:val="single" w:sz="2" w:space="0" w:color="E5E7EB"/>
                <w:bottom w:val="single" w:sz="2" w:space="0" w:color="E5E7EB"/>
                <w:right w:val="single" w:sz="2" w:space="0" w:color="E5E7EB"/>
              </w:divBdr>
              <w:divsChild>
                <w:div w:id="1268193299">
                  <w:marLeft w:val="0"/>
                  <w:marRight w:val="0"/>
                  <w:marTop w:val="0"/>
                  <w:marBottom w:val="0"/>
                  <w:divBdr>
                    <w:top w:val="single" w:sz="2" w:space="0" w:color="E5E7EB"/>
                    <w:left w:val="single" w:sz="2" w:space="0" w:color="E5E7EB"/>
                    <w:bottom w:val="single" w:sz="2" w:space="0" w:color="E5E7EB"/>
                    <w:right w:val="single" w:sz="2" w:space="0" w:color="E5E7EB"/>
                  </w:divBdr>
                  <w:divsChild>
                    <w:div w:id="1557815254">
                      <w:marLeft w:val="0"/>
                      <w:marRight w:val="0"/>
                      <w:marTop w:val="0"/>
                      <w:marBottom w:val="0"/>
                      <w:divBdr>
                        <w:top w:val="single" w:sz="2" w:space="0" w:color="E5E7EB"/>
                        <w:left w:val="single" w:sz="2" w:space="0" w:color="E5E7EB"/>
                        <w:bottom w:val="single" w:sz="2" w:space="0" w:color="E5E7EB"/>
                        <w:right w:val="single" w:sz="2" w:space="0" w:color="E5E7EB"/>
                      </w:divBdr>
                      <w:divsChild>
                        <w:div w:id="1720935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627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6133642">
      <w:bodyDiv w:val="1"/>
      <w:marLeft w:val="0"/>
      <w:marRight w:val="0"/>
      <w:marTop w:val="0"/>
      <w:marBottom w:val="0"/>
      <w:divBdr>
        <w:top w:val="none" w:sz="0" w:space="0" w:color="auto"/>
        <w:left w:val="none" w:sz="0" w:space="0" w:color="auto"/>
        <w:bottom w:val="none" w:sz="0" w:space="0" w:color="auto"/>
        <w:right w:val="none" w:sz="0" w:space="0" w:color="auto"/>
      </w:divBdr>
      <w:divsChild>
        <w:div w:id="182061854">
          <w:marLeft w:val="0"/>
          <w:marRight w:val="0"/>
          <w:marTop w:val="0"/>
          <w:marBottom w:val="0"/>
          <w:divBdr>
            <w:top w:val="none" w:sz="0" w:space="0" w:color="auto"/>
            <w:left w:val="none" w:sz="0" w:space="0" w:color="auto"/>
            <w:bottom w:val="none" w:sz="0" w:space="0" w:color="auto"/>
            <w:right w:val="none" w:sz="0" w:space="0" w:color="auto"/>
          </w:divBdr>
          <w:divsChild>
            <w:div w:id="1529099738">
              <w:marLeft w:val="0"/>
              <w:marRight w:val="0"/>
              <w:marTop w:val="0"/>
              <w:marBottom w:val="0"/>
              <w:divBdr>
                <w:top w:val="none" w:sz="0" w:space="0" w:color="auto"/>
                <w:left w:val="none" w:sz="0" w:space="0" w:color="auto"/>
                <w:bottom w:val="none" w:sz="0" w:space="0" w:color="auto"/>
                <w:right w:val="none" w:sz="0" w:space="0" w:color="auto"/>
              </w:divBdr>
              <w:divsChild>
                <w:div w:id="1349988634">
                  <w:marLeft w:val="0"/>
                  <w:marRight w:val="0"/>
                  <w:marTop w:val="0"/>
                  <w:marBottom w:val="0"/>
                  <w:divBdr>
                    <w:top w:val="none" w:sz="0" w:space="0" w:color="auto"/>
                    <w:left w:val="none" w:sz="0" w:space="0" w:color="auto"/>
                    <w:bottom w:val="none" w:sz="0" w:space="0" w:color="auto"/>
                    <w:right w:val="none" w:sz="0" w:space="0" w:color="auto"/>
                  </w:divBdr>
                  <w:divsChild>
                    <w:div w:id="1448349732">
                      <w:marLeft w:val="0"/>
                      <w:marRight w:val="0"/>
                      <w:marTop w:val="0"/>
                      <w:marBottom w:val="0"/>
                      <w:divBdr>
                        <w:top w:val="none" w:sz="0" w:space="0" w:color="auto"/>
                        <w:left w:val="none" w:sz="0" w:space="0" w:color="auto"/>
                        <w:bottom w:val="none" w:sz="0" w:space="0" w:color="auto"/>
                        <w:right w:val="none" w:sz="0" w:space="0" w:color="auto"/>
                      </w:divBdr>
                      <w:divsChild>
                        <w:div w:id="1408266203">
                          <w:marLeft w:val="0"/>
                          <w:marRight w:val="0"/>
                          <w:marTop w:val="0"/>
                          <w:marBottom w:val="0"/>
                          <w:divBdr>
                            <w:top w:val="none" w:sz="0" w:space="0" w:color="auto"/>
                            <w:left w:val="none" w:sz="0" w:space="0" w:color="auto"/>
                            <w:bottom w:val="none" w:sz="0" w:space="0" w:color="auto"/>
                            <w:right w:val="none" w:sz="0" w:space="0" w:color="auto"/>
                          </w:divBdr>
                          <w:divsChild>
                            <w:div w:id="2079740702">
                              <w:marLeft w:val="0"/>
                              <w:marRight w:val="0"/>
                              <w:marTop w:val="0"/>
                              <w:marBottom w:val="0"/>
                              <w:divBdr>
                                <w:top w:val="none" w:sz="0" w:space="0" w:color="auto"/>
                                <w:left w:val="none" w:sz="0" w:space="0" w:color="auto"/>
                                <w:bottom w:val="none" w:sz="0" w:space="0" w:color="auto"/>
                                <w:right w:val="none" w:sz="0" w:space="0" w:color="auto"/>
                              </w:divBdr>
                              <w:divsChild>
                                <w:div w:id="47069666">
                                  <w:marLeft w:val="0"/>
                                  <w:marRight w:val="0"/>
                                  <w:marTop w:val="0"/>
                                  <w:marBottom w:val="0"/>
                                  <w:divBdr>
                                    <w:top w:val="none" w:sz="0" w:space="0" w:color="auto"/>
                                    <w:left w:val="none" w:sz="0" w:space="0" w:color="auto"/>
                                    <w:bottom w:val="none" w:sz="0" w:space="0" w:color="auto"/>
                                    <w:right w:val="none" w:sz="0" w:space="0" w:color="auto"/>
                                  </w:divBdr>
                                  <w:divsChild>
                                    <w:div w:id="1667974427">
                                      <w:marLeft w:val="0"/>
                                      <w:marRight w:val="0"/>
                                      <w:marTop w:val="0"/>
                                      <w:marBottom w:val="0"/>
                                      <w:divBdr>
                                        <w:top w:val="none" w:sz="0" w:space="0" w:color="auto"/>
                                        <w:left w:val="none" w:sz="0" w:space="0" w:color="auto"/>
                                        <w:bottom w:val="none" w:sz="0" w:space="0" w:color="auto"/>
                                        <w:right w:val="none" w:sz="0" w:space="0" w:color="auto"/>
                                      </w:divBdr>
                                    </w:div>
                                    <w:div w:id="931089563">
                                      <w:marLeft w:val="0"/>
                                      <w:marRight w:val="0"/>
                                      <w:marTop w:val="0"/>
                                      <w:marBottom w:val="0"/>
                                      <w:divBdr>
                                        <w:top w:val="none" w:sz="0" w:space="0" w:color="auto"/>
                                        <w:left w:val="none" w:sz="0" w:space="0" w:color="auto"/>
                                        <w:bottom w:val="none" w:sz="0" w:space="0" w:color="auto"/>
                                        <w:right w:val="none" w:sz="0" w:space="0" w:color="auto"/>
                                      </w:divBdr>
                                      <w:divsChild>
                                        <w:div w:id="270088918">
                                          <w:marLeft w:val="0"/>
                                          <w:marRight w:val="0"/>
                                          <w:marTop w:val="0"/>
                                          <w:marBottom w:val="0"/>
                                          <w:divBdr>
                                            <w:top w:val="none" w:sz="0" w:space="0" w:color="auto"/>
                                            <w:left w:val="none" w:sz="0" w:space="0" w:color="auto"/>
                                            <w:bottom w:val="none" w:sz="0" w:space="0" w:color="auto"/>
                                            <w:right w:val="none" w:sz="0" w:space="0" w:color="auto"/>
                                          </w:divBdr>
                                          <w:divsChild>
                                            <w:div w:id="885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176">
                                      <w:marLeft w:val="0"/>
                                      <w:marRight w:val="0"/>
                                      <w:marTop w:val="0"/>
                                      <w:marBottom w:val="0"/>
                                      <w:divBdr>
                                        <w:top w:val="none" w:sz="0" w:space="0" w:color="auto"/>
                                        <w:left w:val="none" w:sz="0" w:space="0" w:color="auto"/>
                                        <w:bottom w:val="none" w:sz="0" w:space="0" w:color="auto"/>
                                        <w:right w:val="none" w:sz="0" w:space="0" w:color="auto"/>
                                      </w:divBdr>
                                    </w:div>
                                  </w:divsChild>
                                </w:div>
                                <w:div w:id="543951133">
                                  <w:marLeft w:val="0"/>
                                  <w:marRight w:val="0"/>
                                  <w:marTop w:val="0"/>
                                  <w:marBottom w:val="0"/>
                                  <w:divBdr>
                                    <w:top w:val="none" w:sz="0" w:space="0" w:color="auto"/>
                                    <w:left w:val="none" w:sz="0" w:space="0" w:color="auto"/>
                                    <w:bottom w:val="none" w:sz="0" w:space="0" w:color="auto"/>
                                    <w:right w:val="none" w:sz="0" w:space="0" w:color="auto"/>
                                  </w:divBdr>
                                  <w:divsChild>
                                    <w:div w:id="624623758">
                                      <w:marLeft w:val="0"/>
                                      <w:marRight w:val="0"/>
                                      <w:marTop w:val="0"/>
                                      <w:marBottom w:val="0"/>
                                      <w:divBdr>
                                        <w:top w:val="none" w:sz="0" w:space="0" w:color="auto"/>
                                        <w:left w:val="none" w:sz="0" w:space="0" w:color="auto"/>
                                        <w:bottom w:val="none" w:sz="0" w:space="0" w:color="auto"/>
                                        <w:right w:val="none" w:sz="0" w:space="0" w:color="auto"/>
                                      </w:divBdr>
                                    </w:div>
                                    <w:div w:id="622230969">
                                      <w:marLeft w:val="0"/>
                                      <w:marRight w:val="0"/>
                                      <w:marTop w:val="0"/>
                                      <w:marBottom w:val="0"/>
                                      <w:divBdr>
                                        <w:top w:val="none" w:sz="0" w:space="0" w:color="auto"/>
                                        <w:left w:val="none" w:sz="0" w:space="0" w:color="auto"/>
                                        <w:bottom w:val="none" w:sz="0" w:space="0" w:color="auto"/>
                                        <w:right w:val="none" w:sz="0" w:space="0" w:color="auto"/>
                                      </w:divBdr>
                                      <w:divsChild>
                                        <w:div w:id="461584566">
                                          <w:marLeft w:val="0"/>
                                          <w:marRight w:val="0"/>
                                          <w:marTop w:val="0"/>
                                          <w:marBottom w:val="0"/>
                                          <w:divBdr>
                                            <w:top w:val="none" w:sz="0" w:space="0" w:color="auto"/>
                                            <w:left w:val="none" w:sz="0" w:space="0" w:color="auto"/>
                                            <w:bottom w:val="none" w:sz="0" w:space="0" w:color="auto"/>
                                            <w:right w:val="none" w:sz="0" w:space="0" w:color="auto"/>
                                          </w:divBdr>
                                          <w:divsChild>
                                            <w:div w:id="1176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4937">
                                      <w:marLeft w:val="0"/>
                                      <w:marRight w:val="0"/>
                                      <w:marTop w:val="0"/>
                                      <w:marBottom w:val="0"/>
                                      <w:divBdr>
                                        <w:top w:val="none" w:sz="0" w:space="0" w:color="auto"/>
                                        <w:left w:val="none" w:sz="0" w:space="0" w:color="auto"/>
                                        <w:bottom w:val="none" w:sz="0" w:space="0" w:color="auto"/>
                                        <w:right w:val="none" w:sz="0" w:space="0" w:color="auto"/>
                                      </w:divBdr>
                                    </w:div>
                                  </w:divsChild>
                                </w:div>
                                <w:div w:id="43532811">
                                  <w:marLeft w:val="0"/>
                                  <w:marRight w:val="0"/>
                                  <w:marTop w:val="0"/>
                                  <w:marBottom w:val="0"/>
                                  <w:divBdr>
                                    <w:top w:val="none" w:sz="0" w:space="0" w:color="auto"/>
                                    <w:left w:val="none" w:sz="0" w:space="0" w:color="auto"/>
                                    <w:bottom w:val="none" w:sz="0" w:space="0" w:color="auto"/>
                                    <w:right w:val="none" w:sz="0" w:space="0" w:color="auto"/>
                                  </w:divBdr>
                                  <w:divsChild>
                                    <w:div w:id="1710108389">
                                      <w:marLeft w:val="0"/>
                                      <w:marRight w:val="0"/>
                                      <w:marTop w:val="0"/>
                                      <w:marBottom w:val="0"/>
                                      <w:divBdr>
                                        <w:top w:val="none" w:sz="0" w:space="0" w:color="auto"/>
                                        <w:left w:val="none" w:sz="0" w:space="0" w:color="auto"/>
                                        <w:bottom w:val="none" w:sz="0" w:space="0" w:color="auto"/>
                                        <w:right w:val="none" w:sz="0" w:space="0" w:color="auto"/>
                                      </w:divBdr>
                                    </w:div>
                                    <w:div w:id="1031687642">
                                      <w:marLeft w:val="0"/>
                                      <w:marRight w:val="0"/>
                                      <w:marTop w:val="0"/>
                                      <w:marBottom w:val="0"/>
                                      <w:divBdr>
                                        <w:top w:val="none" w:sz="0" w:space="0" w:color="auto"/>
                                        <w:left w:val="none" w:sz="0" w:space="0" w:color="auto"/>
                                        <w:bottom w:val="none" w:sz="0" w:space="0" w:color="auto"/>
                                        <w:right w:val="none" w:sz="0" w:space="0" w:color="auto"/>
                                      </w:divBdr>
                                      <w:divsChild>
                                        <w:div w:id="1843472248">
                                          <w:marLeft w:val="0"/>
                                          <w:marRight w:val="0"/>
                                          <w:marTop w:val="0"/>
                                          <w:marBottom w:val="0"/>
                                          <w:divBdr>
                                            <w:top w:val="none" w:sz="0" w:space="0" w:color="auto"/>
                                            <w:left w:val="none" w:sz="0" w:space="0" w:color="auto"/>
                                            <w:bottom w:val="none" w:sz="0" w:space="0" w:color="auto"/>
                                            <w:right w:val="none" w:sz="0" w:space="0" w:color="auto"/>
                                          </w:divBdr>
                                          <w:divsChild>
                                            <w:div w:id="4609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682">
                                      <w:marLeft w:val="0"/>
                                      <w:marRight w:val="0"/>
                                      <w:marTop w:val="0"/>
                                      <w:marBottom w:val="0"/>
                                      <w:divBdr>
                                        <w:top w:val="none" w:sz="0" w:space="0" w:color="auto"/>
                                        <w:left w:val="none" w:sz="0" w:space="0" w:color="auto"/>
                                        <w:bottom w:val="none" w:sz="0" w:space="0" w:color="auto"/>
                                        <w:right w:val="none" w:sz="0" w:space="0" w:color="auto"/>
                                      </w:divBdr>
                                    </w:div>
                                  </w:divsChild>
                                </w:div>
                                <w:div w:id="77364194">
                                  <w:marLeft w:val="0"/>
                                  <w:marRight w:val="0"/>
                                  <w:marTop w:val="0"/>
                                  <w:marBottom w:val="0"/>
                                  <w:divBdr>
                                    <w:top w:val="none" w:sz="0" w:space="0" w:color="auto"/>
                                    <w:left w:val="none" w:sz="0" w:space="0" w:color="auto"/>
                                    <w:bottom w:val="none" w:sz="0" w:space="0" w:color="auto"/>
                                    <w:right w:val="none" w:sz="0" w:space="0" w:color="auto"/>
                                  </w:divBdr>
                                  <w:divsChild>
                                    <w:div w:id="82190332">
                                      <w:marLeft w:val="0"/>
                                      <w:marRight w:val="0"/>
                                      <w:marTop w:val="0"/>
                                      <w:marBottom w:val="0"/>
                                      <w:divBdr>
                                        <w:top w:val="none" w:sz="0" w:space="0" w:color="auto"/>
                                        <w:left w:val="none" w:sz="0" w:space="0" w:color="auto"/>
                                        <w:bottom w:val="none" w:sz="0" w:space="0" w:color="auto"/>
                                        <w:right w:val="none" w:sz="0" w:space="0" w:color="auto"/>
                                      </w:divBdr>
                                    </w:div>
                                    <w:div w:id="678313957">
                                      <w:marLeft w:val="0"/>
                                      <w:marRight w:val="0"/>
                                      <w:marTop w:val="0"/>
                                      <w:marBottom w:val="0"/>
                                      <w:divBdr>
                                        <w:top w:val="none" w:sz="0" w:space="0" w:color="auto"/>
                                        <w:left w:val="none" w:sz="0" w:space="0" w:color="auto"/>
                                        <w:bottom w:val="none" w:sz="0" w:space="0" w:color="auto"/>
                                        <w:right w:val="none" w:sz="0" w:space="0" w:color="auto"/>
                                      </w:divBdr>
                                      <w:divsChild>
                                        <w:div w:id="1984191215">
                                          <w:marLeft w:val="0"/>
                                          <w:marRight w:val="0"/>
                                          <w:marTop w:val="0"/>
                                          <w:marBottom w:val="0"/>
                                          <w:divBdr>
                                            <w:top w:val="none" w:sz="0" w:space="0" w:color="auto"/>
                                            <w:left w:val="none" w:sz="0" w:space="0" w:color="auto"/>
                                            <w:bottom w:val="none" w:sz="0" w:space="0" w:color="auto"/>
                                            <w:right w:val="none" w:sz="0" w:space="0" w:color="auto"/>
                                          </w:divBdr>
                                          <w:divsChild>
                                            <w:div w:id="5354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6306">
                                      <w:marLeft w:val="0"/>
                                      <w:marRight w:val="0"/>
                                      <w:marTop w:val="0"/>
                                      <w:marBottom w:val="0"/>
                                      <w:divBdr>
                                        <w:top w:val="none" w:sz="0" w:space="0" w:color="auto"/>
                                        <w:left w:val="none" w:sz="0" w:space="0" w:color="auto"/>
                                        <w:bottom w:val="none" w:sz="0" w:space="0" w:color="auto"/>
                                        <w:right w:val="none" w:sz="0" w:space="0" w:color="auto"/>
                                      </w:divBdr>
                                    </w:div>
                                  </w:divsChild>
                                </w:div>
                                <w:div w:id="610741097">
                                  <w:marLeft w:val="0"/>
                                  <w:marRight w:val="0"/>
                                  <w:marTop w:val="0"/>
                                  <w:marBottom w:val="0"/>
                                  <w:divBdr>
                                    <w:top w:val="none" w:sz="0" w:space="0" w:color="auto"/>
                                    <w:left w:val="none" w:sz="0" w:space="0" w:color="auto"/>
                                    <w:bottom w:val="none" w:sz="0" w:space="0" w:color="auto"/>
                                    <w:right w:val="none" w:sz="0" w:space="0" w:color="auto"/>
                                  </w:divBdr>
                                  <w:divsChild>
                                    <w:div w:id="2115593755">
                                      <w:marLeft w:val="0"/>
                                      <w:marRight w:val="0"/>
                                      <w:marTop w:val="0"/>
                                      <w:marBottom w:val="0"/>
                                      <w:divBdr>
                                        <w:top w:val="none" w:sz="0" w:space="0" w:color="auto"/>
                                        <w:left w:val="none" w:sz="0" w:space="0" w:color="auto"/>
                                        <w:bottom w:val="none" w:sz="0" w:space="0" w:color="auto"/>
                                        <w:right w:val="none" w:sz="0" w:space="0" w:color="auto"/>
                                      </w:divBdr>
                                    </w:div>
                                    <w:div w:id="352730733">
                                      <w:marLeft w:val="0"/>
                                      <w:marRight w:val="0"/>
                                      <w:marTop w:val="0"/>
                                      <w:marBottom w:val="0"/>
                                      <w:divBdr>
                                        <w:top w:val="none" w:sz="0" w:space="0" w:color="auto"/>
                                        <w:left w:val="none" w:sz="0" w:space="0" w:color="auto"/>
                                        <w:bottom w:val="none" w:sz="0" w:space="0" w:color="auto"/>
                                        <w:right w:val="none" w:sz="0" w:space="0" w:color="auto"/>
                                      </w:divBdr>
                                      <w:divsChild>
                                        <w:div w:id="1187907552">
                                          <w:marLeft w:val="0"/>
                                          <w:marRight w:val="0"/>
                                          <w:marTop w:val="0"/>
                                          <w:marBottom w:val="0"/>
                                          <w:divBdr>
                                            <w:top w:val="none" w:sz="0" w:space="0" w:color="auto"/>
                                            <w:left w:val="none" w:sz="0" w:space="0" w:color="auto"/>
                                            <w:bottom w:val="none" w:sz="0" w:space="0" w:color="auto"/>
                                            <w:right w:val="none" w:sz="0" w:space="0" w:color="auto"/>
                                          </w:divBdr>
                                          <w:divsChild>
                                            <w:div w:id="1118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619">
                                      <w:marLeft w:val="0"/>
                                      <w:marRight w:val="0"/>
                                      <w:marTop w:val="0"/>
                                      <w:marBottom w:val="0"/>
                                      <w:divBdr>
                                        <w:top w:val="none" w:sz="0" w:space="0" w:color="auto"/>
                                        <w:left w:val="none" w:sz="0" w:space="0" w:color="auto"/>
                                        <w:bottom w:val="none" w:sz="0" w:space="0" w:color="auto"/>
                                        <w:right w:val="none" w:sz="0" w:space="0" w:color="auto"/>
                                      </w:divBdr>
                                    </w:div>
                                  </w:divsChild>
                                </w:div>
                                <w:div w:id="669986420">
                                  <w:marLeft w:val="0"/>
                                  <w:marRight w:val="0"/>
                                  <w:marTop w:val="0"/>
                                  <w:marBottom w:val="0"/>
                                  <w:divBdr>
                                    <w:top w:val="none" w:sz="0" w:space="0" w:color="auto"/>
                                    <w:left w:val="none" w:sz="0" w:space="0" w:color="auto"/>
                                    <w:bottom w:val="none" w:sz="0" w:space="0" w:color="auto"/>
                                    <w:right w:val="none" w:sz="0" w:space="0" w:color="auto"/>
                                  </w:divBdr>
                                  <w:divsChild>
                                    <w:div w:id="1321159734">
                                      <w:marLeft w:val="0"/>
                                      <w:marRight w:val="0"/>
                                      <w:marTop w:val="0"/>
                                      <w:marBottom w:val="0"/>
                                      <w:divBdr>
                                        <w:top w:val="none" w:sz="0" w:space="0" w:color="auto"/>
                                        <w:left w:val="none" w:sz="0" w:space="0" w:color="auto"/>
                                        <w:bottom w:val="none" w:sz="0" w:space="0" w:color="auto"/>
                                        <w:right w:val="none" w:sz="0" w:space="0" w:color="auto"/>
                                      </w:divBdr>
                                    </w:div>
                                    <w:div w:id="700471453">
                                      <w:marLeft w:val="0"/>
                                      <w:marRight w:val="0"/>
                                      <w:marTop w:val="0"/>
                                      <w:marBottom w:val="0"/>
                                      <w:divBdr>
                                        <w:top w:val="none" w:sz="0" w:space="0" w:color="auto"/>
                                        <w:left w:val="none" w:sz="0" w:space="0" w:color="auto"/>
                                        <w:bottom w:val="none" w:sz="0" w:space="0" w:color="auto"/>
                                        <w:right w:val="none" w:sz="0" w:space="0" w:color="auto"/>
                                      </w:divBdr>
                                      <w:divsChild>
                                        <w:div w:id="1958486710">
                                          <w:marLeft w:val="0"/>
                                          <w:marRight w:val="0"/>
                                          <w:marTop w:val="0"/>
                                          <w:marBottom w:val="0"/>
                                          <w:divBdr>
                                            <w:top w:val="none" w:sz="0" w:space="0" w:color="auto"/>
                                            <w:left w:val="none" w:sz="0" w:space="0" w:color="auto"/>
                                            <w:bottom w:val="none" w:sz="0" w:space="0" w:color="auto"/>
                                            <w:right w:val="none" w:sz="0" w:space="0" w:color="auto"/>
                                          </w:divBdr>
                                          <w:divsChild>
                                            <w:div w:id="12111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976">
                                      <w:marLeft w:val="0"/>
                                      <w:marRight w:val="0"/>
                                      <w:marTop w:val="0"/>
                                      <w:marBottom w:val="0"/>
                                      <w:divBdr>
                                        <w:top w:val="none" w:sz="0" w:space="0" w:color="auto"/>
                                        <w:left w:val="none" w:sz="0" w:space="0" w:color="auto"/>
                                        <w:bottom w:val="none" w:sz="0" w:space="0" w:color="auto"/>
                                        <w:right w:val="none" w:sz="0" w:space="0" w:color="auto"/>
                                      </w:divBdr>
                                    </w:div>
                                  </w:divsChild>
                                </w:div>
                                <w:div w:id="1368988375">
                                  <w:marLeft w:val="0"/>
                                  <w:marRight w:val="0"/>
                                  <w:marTop w:val="0"/>
                                  <w:marBottom w:val="0"/>
                                  <w:divBdr>
                                    <w:top w:val="none" w:sz="0" w:space="0" w:color="auto"/>
                                    <w:left w:val="none" w:sz="0" w:space="0" w:color="auto"/>
                                    <w:bottom w:val="none" w:sz="0" w:space="0" w:color="auto"/>
                                    <w:right w:val="none" w:sz="0" w:space="0" w:color="auto"/>
                                  </w:divBdr>
                                  <w:divsChild>
                                    <w:div w:id="63261112">
                                      <w:marLeft w:val="0"/>
                                      <w:marRight w:val="0"/>
                                      <w:marTop w:val="0"/>
                                      <w:marBottom w:val="0"/>
                                      <w:divBdr>
                                        <w:top w:val="none" w:sz="0" w:space="0" w:color="auto"/>
                                        <w:left w:val="none" w:sz="0" w:space="0" w:color="auto"/>
                                        <w:bottom w:val="none" w:sz="0" w:space="0" w:color="auto"/>
                                        <w:right w:val="none" w:sz="0" w:space="0" w:color="auto"/>
                                      </w:divBdr>
                                    </w:div>
                                    <w:div w:id="1903758740">
                                      <w:marLeft w:val="0"/>
                                      <w:marRight w:val="0"/>
                                      <w:marTop w:val="0"/>
                                      <w:marBottom w:val="0"/>
                                      <w:divBdr>
                                        <w:top w:val="none" w:sz="0" w:space="0" w:color="auto"/>
                                        <w:left w:val="none" w:sz="0" w:space="0" w:color="auto"/>
                                        <w:bottom w:val="none" w:sz="0" w:space="0" w:color="auto"/>
                                        <w:right w:val="none" w:sz="0" w:space="0" w:color="auto"/>
                                      </w:divBdr>
                                      <w:divsChild>
                                        <w:div w:id="1512991054">
                                          <w:marLeft w:val="0"/>
                                          <w:marRight w:val="0"/>
                                          <w:marTop w:val="0"/>
                                          <w:marBottom w:val="0"/>
                                          <w:divBdr>
                                            <w:top w:val="none" w:sz="0" w:space="0" w:color="auto"/>
                                            <w:left w:val="none" w:sz="0" w:space="0" w:color="auto"/>
                                            <w:bottom w:val="none" w:sz="0" w:space="0" w:color="auto"/>
                                            <w:right w:val="none" w:sz="0" w:space="0" w:color="auto"/>
                                          </w:divBdr>
                                          <w:divsChild>
                                            <w:div w:id="8296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295">
                                      <w:marLeft w:val="0"/>
                                      <w:marRight w:val="0"/>
                                      <w:marTop w:val="0"/>
                                      <w:marBottom w:val="0"/>
                                      <w:divBdr>
                                        <w:top w:val="none" w:sz="0" w:space="0" w:color="auto"/>
                                        <w:left w:val="none" w:sz="0" w:space="0" w:color="auto"/>
                                        <w:bottom w:val="none" w:sz="0" w:space="0" w:color="auto"/>
                                        <w:right w:val="none" w:sz="0" w:space="0" w:color="auto"/>
                                      </w:divBdr>
                                    </w:div>
                                  </w:divsChild>
                                </w:div>
                                <w:div w:id="839539040">
                                  <w:marLeft w:val="0"/>
                                  <w:marRight w:val="0"/>
                                  <w:marTop w:val="0"/>
                                  <w:marBottom w:val="0"/>
                                  <w:divBdr>
                                    <w:top w:val="none" w:sz="0" w:space="0" w:color="auto"/>
                                    <w:left w:val="none" w:sz="0" w:space="0" w:color="auto"/>
                                    <w:bottom w:val="none" w:sz="0" w:space="0" w:color="auto"/>
                                    <w:right w:val="none" w:sz="0" w:space="0" w:color="auto"/>
                                  </w:divBdr>
                                  <w:divsChild>
                                    <w:div w:id="1037662914">
                                      <w:marLeft w:val="0"/>
                                      <w:marRight w:val="0"/>
                                      <w:marTop w:val="0"/>
                                      <w:marBottom w:val="0"/>
                                      <w:divBdr>
                                        <w:top w:val="none" w:sz="0" w:space="0" w:color="auto"/>
                                        <w:left w:val="none" w:sz="0" w:space="0" w:color="auto"/>
                                        <w:bottom w:val="none" w:sz="0" w:space="0" w:color="auto"/>
                                        <w:right w:val="none" w:sz="0" w:space="0" w:color="auto"/>
                                      </w:divBdr>
                                    </w:div>
                                    <w:div w:id="2084326908">
                                      <w:marLeft w:val="0"/>
                                      <w:marRight w:val="0"/>
                                      <w:marTop w:val="0"/>
                                      <w:marBottom w:val="0"/>
                                      <w:divBdr>
                                        <w:top w:val="none" w:sz="0" w:space="0" w:color="auto"/>
                                        <w:left w:val="none" w:sz="0" w:space="0" w:color="auto"/>
                                        <w:bottom w:val="none" w:sz="0" w:space="0" w:color="auto"/>
                                        <w:right w:val="none" w:sz="0" w:space="0" w:color="auto"/>
                                      </w:divBdr>
                                      <w:divsChild>
                                        <w:div w:id="1244682112">
                                          <w:marLeft w:val="0"/>
                                          <w:marRight w:val="0"/>
                                          <w:marTop w:val="0"/>
                                          <w:marBottom w:val="0"/>
                                          <w:divBdr>
                                            <w:top w:val="none" w:sz="0" w:space="0" w:color="auto"/>
                                            <w:left w:val="none" w:sz="0" w:space="0" w:color="auto"/>
                                            <w:bottom w:val="none" w:sz="0" w:space="0" w:color="auto"/>
                                            <w:right w:val="none" w:sz="0" w:space="0" w:color="auto"/>
                                          </w:divBdr>
                                          <w:divsChild>
                                            <w:div w:id="17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31374">
      <w:bodyDiv w:val="1"/>
      <w:marLeft w:val="0"/>
      <w:marRight w:val="0"/>
      <w:marTop w:val="0"/>
      <w:marBottom w:val="0"/>
      <w:divBdr>
        <w:top w:val="none" w:sz="0" w:space="0" w:color="auto"/>
        <w:left w:val="none" w:sz="0" w:space="0" w:color="auto"/>
        <w:bottom w:val="none" w:sz="0" w:space="0" w:color="auto"/>
        <w:right w:val="none" w:sz="0" w:space="0" w:color="auto"/>
      </w:divBdr>
      <w:divsChild>
        <w:div w:id="15931793">
          <w:marLeft w:val="0"/>
          <w:marRight w:val="0"/>
          <w:marTop w:val="0"/>
          <w:marBottom w:val="0"/>
          <w:divBdr>
            <w:top w:val="none" w:sz="0" w:space="0" w:color="auto"/>
            <w:left w:val="none" w:sz="0" w:space="0" w:color="auto"/>
            <w:bottom w:val="none" w:sz="0" w:space="0" w:color="auto"/>
            <w:right w:val="none" w:sz="0" w:space="0" w:color="auto"/>
          </w:divBdr>
        </w:div>
        <w:div w:id="856240175">
          <w:marLeft w:val="0"/>
          <w:marRight w:val="0"/>
          <w:marTop w:val="0"/>
          <w:marBottom w:val="0"/>
          <w:divBdr>
            <w:top w:val="none" w:sz="0" w:space="0" w:color="auto"/>
            <w:left w:val="none" w:sz="0" w:space="0" w:color="auto"/>
            <w:bottom w:val="none" w:sz="0" w:space="0" w:color="auto"/>
            <w:right w:val="none" w:sz="0" w:space="0" w:color="auto"/>
          </w:divBdr>
        </w:div>
        <w:div w:id="760218853">
          <w:marLeft w:val="0"/>
          <w:marRight w:val="0"/>
          <w:marTop w:val="0"/>
          <w:marBottom w:val="0"/>
          <w:divBdr>
            <w:top w:val="none" w:sz="0" w:space="0" w:color="auto"/>
            <w:left w:val="none" w:sz="0" w:space="0" w:color="auto"/>
            <w:bottom w:val="none" w:sz="0" w:space="0" w:color="auto"/>
            <w:right w:val="none" w:sz="0" w:space="0" w:color="auto"/>
          </w:divBdr>
        </w:div>
        <w:div w:id="231936165">
          <w:marLeft w:val="0"/>
          <w:marRight w:val="0"/>
          <w:marTop w:val="0"/>
          <w:marBottom w:val="0"/>
          <w:divBdr>
            <w:top w:val="none" w:sz="0" w:space="0" w:color="auto"/>
            <w:left w:val="none" w:sz="0" w:space="0" w:color="auto"/>
            <w:bottom w:val="none" w:sz="0" w:space="0" w:color="auto"/>
            <w:right w:val="none" w:sz="0" w:space="0" w:color="auto"/>
          </w:divBdr>
        </w:div>
        <w:div w:id="2022967821">
          <w:marLeft w:val="0"/>
          <w:marRight w:val="0"/>
          <w:marTop w:val="0"/>
          <w:marBottom w:val="0"/>
          <w:divBdr>
            <w:top w:val="none" w:sz="0" w:space="0" w:color="auto"/>
            <w:left w:val="none" w:sz="0" w:space="0" w:color="auto"/>
            <w:bottom w:val="none" w:sz="0" w:space="0" w:color="auto"/>
            <w:right w:val="none" w:sz="0" w:space="0" w:color="auto"/>
          </w:divBdr>
        </w:div>
        <w:div w:id="1260137026">
          <w:marLeft w:val="0"/>
          <w:marRight w:val="0"/>
          <w:marTop w:val="0"/>
          <w:marBottom w:val="0"/>
          <w:divBdr>
            <w:top w:val="none" w:sz="0" w:space="0" w:color="auto"/>
            <w:left w:val="none" w:sz="0" w:space="0" w:color="auto"/>
            <w:bottom w:val="none" w:sz="0" w:space="0" w:color="auto"/>
            <w:right w:val="none" w:sz="0" w:space="0" w:color="auto"/>
          </w:divBdr>
        </w:div>
        <w:div w:id="1130977160">
          <w:marLeft w:val="0"/>
          <w:marRight w:val="0"/>
          <w:marTop w:val="0"/>
          <w:marBottom w:val="0"/>
          <w:divBdr>
            <w:top w:val="none" w:sz="0" w:space="0" w:color="auto"/>
            <w:left w:val="none" w:sz="0" w:space="0" w:color="auto"/>
            <w:bottom w:val="none" w:sz="0" w:space="0" w:color="auto"/>
            <w:right w:val="none" w:sz="0" w:space="0" w:color="auto"/>
          </w:divBdr>
        </w:div>
        <w:div w:id="1636328527">
          <w:marLeft w:val="0"/>
          <w:marRight w:val="0"/>
          <w:marTop w:val="0"/>
          <w:marBottom w:val="0"/>
          <w:divBdr>
            <w:top w:val="none" w:sz="0" w:space="0" w:color="auto"/>
            <w:left w:val="none" w:sz="0" w:space="0" w:color="auto"/>
            <w:bottom w:val="none" w:sz="0" w:space="0" w:color="auto"/>
            <w:right w:val="none" w:sz="0" w:space="0" w:color="auto"/>
          </w:divBdr>
        </w:div>
      </w:divsChild>
    </w:div>
    <w:div w:id="337929386">
      <w:bodyDiv w:val="1"/>
      <w:marLeft w:val="0"/>
      <w:marRight w:val="0"/>
      <w:marTop w:val="0"/>
      <w:marBottom w:val="0"/>
      <w:divBdr>
        <w:top w:val="none" w:sz="0" w:space="0" w:color="auto"/>
        <w:left w:val="none" w:sz="0" w:space="0" w:color="auto"/>
        <w:bottom w:val="none" w:sz="0" w:space="0" w:color="auto"/>
        <w:right w:val="none" w:sz="0" w:space="0" w:color="auto"/>
      </w:divBdr>
    </w:div>
    <w:div w:id="417559839">
      <w:bodyDiv w:val="1"/>
      <w:marLeft w:val="0"/>
      <w:marRight w:val="0"/>
      <w:marTop w:val="0"/>
      <w:marBottom w:val="0"/>
      <w:divBdr>
        <w:top w:val="none" w:sz="0" w:space="0" w:color="auto"/>
        <w:left w:val="none" w:sz="0" w:space="0" w:color="auto"/>
        <w:bottom w:val="none" w:sz="0" w:space="0" w:color="auto"/>
        <w:right w:val="none" w:sz="0" w:space="0" w:color="auto"/>
      </w:divBdr>
    </w:div>
    <w:div w:id="447168409">
      <w:bodyDiv w:val="1"/>
      <w:marLeft w:val="0"/>
      <w:marRight w:val="0"/>
      <w:marTop w:val="0"/>
      <w:marBottom w:val="0"/>
      <w:divBdr>
        <w:top w:val="none" w:sz="0" w:space="0" w:color="auto"/>
        <w:left w:val="none" w:sz="0" w:space="0" w:color="auto"/>
        <w:bottom w:val="none" w:sz="0" w:space="0" w:color="auto"/>
        <w:right w:val="none" w:sz="0" w:space="0" w:color="auto"/>
      </w:divBdr>
    </w:div>
    <w:div w:id="483552160">
      <w:bodyDiv w:val="1"/>
      <w:marLeft w:val="0"/>
      <w:marRight w:val="0"/>
      <w:marTop w:val="0"/>
      <w:marBottom w:val="0"/>
      <w:divBdr>
        <w:top w:val="none" w:sz="0" w:space="0" w:color="auto"/>
        <w:left w:val="none" w:sz="0" w:space="0" w:color="auto"/>
        <w:bottom w:val="none" w:sz="0" w:space="0" w:color="auto"/>
        <w:right w:val="none" w:sz="0" w:space="0" w:color="auto"/>
      </w:divBdr>
    </w:div>
    <w:div w:id="539710165">
      <w:bodyDiv w:val="1"/>
      <w:marLeft w:val="0"/>
      <w:marRight w:val="0"/>
      <w:marTop w:val="0"/>
      <w:marBottom w:val="0"/>
      <w:divBdr>
        <w:top w:val="none" w:sz="0" w:space="0" w:color="auto"/>
        <w:left w:val="none" w:sz="0" w:space="0" w:color="auto"/>
        <w:bottom w:val="none" w:sz="0" w:space="0" w:color="auto"/>
        <w:right w:val="none" w:sz="0" w:space="0" w:color="auto"/>
      </w:divBdr>
    </w:div>
    <w:div w:id="598175146">
      <w:bodyDiv w:val="1"/>
      <w:marLeft w:val="0"/>
      <w:marRight w:val="0"/>
      <w:marTop w:val="0"/>
      <w:marBottom w:val="0"/>
      <w:divBdr>
        <w:top w:val="none" w:sz="0" w:space="0" w:color="auto"/>
        <w:left w:val="none" w:sz="0" w:space="0" w:color="auto"/>
        <w:bottom w:val="none" w:sz="0" w:space="0" w:color="auto"/>
        <w:right w:val="none" w:sz="0" w:space="0" w:color="auto"/>
      </w:divBdr>
      <w:divsChild>
        <w:div w:id="345403253">
          <w:marLeft w:val="0"/>
          <w:marRight w:val="0"/>
          <w:marTop w:val="0"/>
          <w:marBottom w:val="0"/>
          <w:divBdr>
            <w:top w:val="none" w:sz="0" w:space="0" w:color="auto"/>
            <w:left w:val="none" w:sz="0" w:space="0" w:color="auto"/>
            <w:bottom w:val="none" w:sz="0" w:space="0" w:color="auto"/>
            <w:right w:val="none" w:sz="0" w:space="0" w:color="auto"/>
          </w:divBdr>
        </w:div>
        <w:div w:id="1991667982">
          <w:marLeft w:val="0"/>
          <w:marRight w:val="0"/>
          <w:marTop w:val="0"/>
          <w:marBottom w:val="0"/>
          <w:divBdr>
            <w:top w:val="none" w:sz="0" w:space="0" w:color="auto"/>
            <w:left w:val="none" w:sz="0" w:space="0" w:color="auto"/>
            <w:bottom w:val="none" w:sz="0" w:space="0" w:color="auto"/>
            <w:right w:val="none" w:sz="0" w:space="0" w:color="auto"/>
          </w:divBdr>
        </w:div>
        <w:div w:id="2015037132">
          <w:marLeft w:val="0"/>
          <w:marRight w:val="0"/>
          <w:marTop w:val="0"/>
          <w:marBottom w:val="0"/>
          <w:divBdr>
            <w:top w:val="none" w:sz="0" w:space="0" w:color="auto"/>
            <w:left w:val="none" w:sz="0" w:space="0" w:color="auto"/>
            <w:bottom w:val="none" w:sz="0" w:space="0" w:color="auto"/>
            <w:right w:val="none" w:sz="0" w:space="0" w:color="auto"/>
          </w:divBdr>
        </w:div>
        <w:div w:id="1283809903">
          <w:marLeft w:val="0"/>
          <w:marRight w:val="0"/>
          <w:marTop w:val="0"/>
          <w:marBottom w:val="0"/>
          <w:divBdr>
            <w:top w:val="none" w:sz="0" w:space="0" w:color="auto"/>
            <w:left w:val="none" w:sz="0" w:space="0" w:color="auto"/>
            <w:bottom w:val="none" w:sz="0" w:space="0" w:color="auto"/>
            <w:right w:val="none" w:sz="0" w:space="0" w:color="auto"/>
          </w:divBdr>
        </w:div>
        <w:div w:id="1881476035">
          <w:marLeft w:val="0"/>
          <w:marRight w:val="0"/>
          <w:marTop w:val="0"/>
          <w:marBottom w:val="0"/>
          <w:divBdr>
            <w:top w:val="none" w:sz="0" w:space="0" w:color="auto"/>
            <w:left w:val="none" w:sz="0" w:space="0" w:color="auto"/>
            <w:bottom w:val="none" w:sz="0" w:space="0" w:color="auto"/>
            <w:right w:val="none" w:sz="0" w:space="0" w:color="auto"/>
          </w:divBdr>
        </w:div>
        <w:div w:id="862937435">
          <w:marLeft w:val="0"/>
          <w:marRight w:val="0"/>
          <w:marTop w:val="0"/>
          <w:marBottom w:val="0"/>
          <w:divBdr>
            <w:top w:val="none" w:sz="0" w:space="0" w:color="auto"/>
            <w:left w:val="none" w:sz="0" w:space="0" w:color="auto"/>
            <w:bottom w:val="none" w:sz="0" w:space="0" w:color="auto"/>
            <w:right w:val="none" w:sz="0" w:space="0" w:color="auto"/>
          </w:divBdr>
        </w:div>
        <w:div w:id="539785642">
          <w:marLeft w:val="0"/>
          <w:marRight w:val="0"/>
          <w:marTop w:val="0"/>
          <w:marBottom w:val="0"/>
          <w:divBdr>
            <w:top w:val="none" w:sz="0" w:space="0" w:color="auto"/>
            <w:left w:val="none" w:sz="0" w:space="0" w:color="auto"/>
            <w:bottom w:val="none" w:sz="0" w:space="0" w:color="auto"/>
            <w:right w:val="none" w:sz="0" w:space="0" w:color="auto"/>
          </w:divBdr>
        </w:div>
        <w:div w:id="723219890">
          <w:marLeft w:val="0"/>
          <w:marRight w:val="0"/>
          <w:marTop w:val="0"/>
          <w:marBottom w:val="0"/>
          <w:divBdr>
            <w:top w:val="none" w:sz="0" w:space="0" w:color="auto"/>
            <w:left w:val="none" w:sz="0" w:space="0" w:color="auto"/>
            <w:bottom w:val="none" w:sz="0" w:space="0" w:color="auto"/>
            <w:right w:val="none" w:sz="0" w:space="0" w:color="auto"/>
          </w:divBdr>
        </w:div>
        <w:div w:id="1615137169">
          <w:marLeft w:val="0"/>
          <w:marRight w:val="0"/>
          <w:marTop w:val="0"/>
          <w:marBottom w:val="0"/>
          <w:divBdr>
            <w:top w:val="none" w:sz="0" w:space="0" w:color="auto"/>
            <w:left w:val="none" w:sz="0" w:space="0" w:color="auto"/>
            <w:bottom w:val="none" w:sz="0" w:space="0" w:color="auto"/>
            <w:right w:val="none" w:sz="0" w:space="0" w:color="auto"/>
          </w:divBdr>
        </w:div>
        <w:div w:id="69087123">
          <w:marLeft w:val="0"/>
          <w:marRight w:val="0"/>
          <w:marTop w:val="0"/>
          <w:marBottom w:val="0"/>
          <w:divBdr>
            <w:top w:val="none" w:sz="0" w:space="0" w:color="auto"/>
            <w:left w:val="none" w:sz="0" w:space="0" w:color="auto"/>
            <w:bottom w:val="none" w:sz="0" w:space="0" w:color="auto"/>
            <w:right w:val="none" w:sz="0" w:space="0" w:color="auto"/>
          </w:divBdr>
        </w:div>
      </w:divsChild>
    </w:div>
    <w:div w:id="663973569">
      <w:bodyDiv w:val="1"/>
      <w:marLeft w:val="0"/>
      <w:marRight w:val="0"/>
      <w:marTop w:val="0"/>
      <w:marBottom w:val="0"/>
      <w:divBdr>
        <w:top w:val="none" w:sz="0" w:space="0" w:color="auto"/>
        <w:left w:val="none" w:sz="0" w:space="0" w:color="auto"/>
        <w:bottom w:val="none" w:sz="0" w:space="0" w:color="auto"/>
        <w:right w:val="none" w:sz="0" w:space="0" w:color="auto"/>
      </w:divBdr>
    </w:div>
    <w:div w:id="692266904">
      <w:bodyDiv w:val="1"/>
      <w:marLeft w:val="0"/>
      <w:marRight w:val="0"/>
      <w:marTop w:val="0"/>
      <w:marBottom w:val="0"/>
      <w:divBdr>
        <w:top w:val="none" w:sz="0" w:space="0" w:color="auto"/>
        <w:left w:val="none" w:sz="0" w:space="0" w:color="auto"/>
        <w:bottom w:val="none" w:sz="0" w:space="0" w:color="auto"/>
        <w:right w:val="none" w:sz="0" w:space="0" w:color="auto"/>
      </w:divBdr>
      <w:divsChild>
        <w:div w:id="821897555">
          <w:marLeft w:val="0"/>
          <w:marRight w:val="0"/>
          <w:marTop w:val="0"/>
          <w:marBottom w:val="0"/>
          <w:divBdr>
            <w:top w:val="none" w:sz="0" w:space="0" w:color="auto"/>
            <w:left w:val="none" w:sz="0" w:space="0" w:color="auto"/>
            <w:bottom w:val="none" w:sz="0" w:space="0" w:color="auto"/>
            <w:right w:val="none" w:sz="0" w:space="0" w:color="auto"/>
          </w:divBdr>
          <w:divsChild>
            <w:div w:id="1765303431">
              <w:marLeft w:val="0"/>
              <w:marRight w:val="0"/>
              <w:marTop w:val="0"/>
              <w:marBottom w:val="0"/>
              <w:divBdr>
                <w:top w:val="none" w:sz="0" w:space="0" w:color="auto"/>
                <w:left w:val="none" w:sz="0" w:space="0" w:color="auto"/>
                <w:bottom w:val="none" w:sz="0" w:space="0" w:color="auto"/>
                <w:right w:val="none" w:sz="0" w:space="0" w:color="auto"/>
              </w:divBdr>
            </w:div>
            <w:div w:id="98524543">
              <w:marLeft w:val="0"/>
              <w:marRight w:val="0"/>
              <w:marTop w:val="0"/>
              <w:marBottom w:val="0"/>
              <w:divBdr>
                <w:top w:val="none" w:sz="0" w:space="0" w:color="auto"/>
                <w:left w:val="none" w:sz="0" w:space="0" w:color="auto"/>
                <w:bottom w:val="none" w:sz="0" w:space="0" w:color="auto"/>
                <w:right w:val="none" w:sz="0" w:space="0" w:color="auto"/>
              </w:divBdr>
              <w:divsChild>
                <w:div w:id="519466005">
                  <w:marLeft w:val="0"/>
                  <w:marRight w:val="0"/>
                  <w:marTop w:val="0"/>
                  <w:marBottom w:val="0"/>
                  <w:divBdr>
                    <w:top w:val="none" w:sz="0" w:space="0" w:color="auto"/>
                    <w:left w:val="none" w:sz="0" w:space="0" w:color="auto"/>
                    <w:bottom w:val="none" w:sz="0" w:space="0" w:color="auto"/>
                    <w:right w:val="none" w:sz="0" w:space="0" w:color="auto"/>
                  </w:divBdr>
                  <w:divsChild>
                    <w:div w:id="9658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512">
              <w:marLeft w:val="0"/>
              <w:marRight w:val="0"/>
              <w:marTop w:val="0"/>
              <w:marBottom w:val="0"/>
              <w:divBdr>
                <w:top w:val="none" w:sz="0" w:space="0" w:color="auto"/>
                <w:left w:val="none" w:sz="0" w:space="0" w:color="auto"/>
                <w:bottom w:val="none" w:sz="0" w:space="0" w:color="auto"/>
                <w:right w:val="none" w:sz="0" w:space="0" w:color="auto"/>
              </w:divBdr>
            </w:div>
          </w:divsChild>
        </w:div>
        <w:div w:id="820270229">
          <w:marLeft w:val="0"/>
          <w:marRight w:val="0"/>
          <w:marTop w:val="0"/>
          <w:marBottom w:val="0"/>
          <w:divBdr>
            <w:top w:val="none" w:sz="0" w:space="0" w:color="auto"/>
            <w:left w:val="none" w:sz="0" w:space="0" w:color="auto"/>
            <w:bottom w:val="none" w:sz="0" w:space="0" w:color="auto"/>
            <w:right w:val="none" w:sz="0" w:space="0" w:color="auto"/>
          </w:divBdr>
          <w:divsChild>
            <w:div w:id="1963029621">
              <w:marLeft w:val="0"/>
              <w:marRight w:val="0"/>
              <w:marTop w:val="0"/>
              <w:marBottom w:val="0"/>
              <w:divBdr>
                <w:top w:val="none" w:sz="0" w:space="0" w:color="auto"/>
                <w:left w:val="none" w:sz="0" w:space="0" w:color="auto"/>
                <w:bottom w:val="none" w:sz="0" w:space="0" w:color="auto"/>
                <w:right w:val="none" w:sz="0" w:space="0" w:color="auto"/>
              </w:divBdr>
            </w:div>
            <w:div w:id="744180524">
              <w:marLeft w:val="0"/>
              <w:marRight w:val="0"/>
              <w:marTop w:val="0"/>
              <w:marBottom w:val="0"/>
              <w:divBdr>
                <w:top w:val="none" w:sz="0" w:space="0" w:color="auto"/>
                <w:left w:val="none" w:sz="0" w:space="0" w:color="auto"/>
                <w:bottom w:val="none" w:sz="0" w:space="0" w:color="auto"/>
                <w:right w:val="none" w:sz="0" w:space="0" w:color="auto"/>
              </w:divBdr>
              <w:divsChild>
                <w:div w:id="1369258936">
                  <w:marLeft w:val="0"/>
                  <w:marRight w:val="0"/>
                  <w:marTop w:val="0"/>
                  <w:marBottom w:val="0"/>
                  <w:divBdr>
                    <w:top w:val="none" w:sz="0" w:space="0" w:color="auto"/>
                    <w:left w:val="none" w:sz="0" w:space="0" w:color="auto"/>
                    <w:bottom w:val="none" w:sz="0" w:space="0" w:color="auto"/>
                    <w:right w:val="none" w:sz="0" w:space="0" w:color="auto"/>
                  </w:divBdr>
                  <w:divsChild>
                    <w:div w:id="1273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29">
              <w:marLeft w:val="0"/>
              <w:marRight w:val="0"/>
              <w:marTop w:val="0"/>
              <w:marBottom w:val="0"/>
              <w:divBdr>
                <w:top w:val="none" w:sz="0" w:space="0" w:color="auto"/>
                <w:left w:val="none" w:sz="0" w:space="0" w:color="auto"/>
                <w:bottom w:val="none" w:sz="0" w:space="0" w:color="auto"/>
                <w:right w:val="none" w:sz="0" w:space="0" w:color="auto"/>
              </w:divBdr>
            </w:div>
          </w:divsChild>
        </w:div>
        <w:div w:id="639918303">
          <w:marLeft w:val="0"/>
          <w:marRight w:val="0"/>
          <w:marTop w:val="0"/>
          <w:marBottom w:val="0"/>
          <w:divBdr>
            <w:top w:val="none" w:sz="0" w:space="0" w:color="auto"/>
            <w:left w:val="none" w:sz="0" w:space="0" w:color="auto"/>
            <w:bottom w:val="none" w:sz="0" w:space="0" w:color="auto"/>
            <w:right w:val="none" w:sz="0" w:space="0" w:color="auto"/>
          </w:divBdr>
          <w:divsChild>
            <w:div w:id="2046127316">
              <w:marLeft w:val="0"/>
              <w:marRight w:val="0"/>
              <w:marTop w:val="0"/>
              <w:marBottom w:val="0"/>
              <w:divBdr>
                <w:top w:val="none" w:sz="0" w:space="0" w:color="auto"/>
                <w:left w:val="none" w:sz="0" w:space="0" w:color="auto"/>
                <w:bottom w:val="none" w:sz="0" w:space="0" w:color="auto"/>
                <w:right w:val="none" w:sz="0" w:space="0" w:color="auto"/>
              </w:divBdr>
            </w:div>
            <w:div w:id="1408651221">
              <w:marLeft w:val="0"/>
              <w:marRight w:val="0"/>
              <w:marTop w:val="0"/>
              <w:marBottom w:val="0"/>
              <w:divBdr>
                <w:top w:val="none" w:sz="0" w:space="0" w:color="auto"/>
                <w:left w:val="none" w:sz="0" w:space="0" w:color="auto"/>
                <w:bottom w:val="none" w:sz="0" w:space="0" w:color="auto"/>
                <w:right w:val="none" w:sz="0" w:space="0" w:color="auto"/>
              </w:divBdr>
              <w:divsChild>
                <w:div w:id="1074203894">
                  <w:marLeft w:val="0"/>
                  <w:marRight w:val="0"/>
                  <w:marTop w:val="0"/>
                  <w:marBottom w:val="0"/>
                  <w:divBdr>
                    <w:top w:val="none" w:sz="0" w:space="0" w:color="auto"/>
                    <w:left w:val="none" w:sz="0" w:space="0" w:color="auto"/>
                    <w:bottom w:val="none" w:sz="0" w:space="0" w:color="auto"/>
                    <w:right w:val="none" w:sz="0" w:space="0" w:color="auto"/>
                  </w:divBdr>
                  <w:divsChild>
                    <w:div w:id="4300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311">
              <w:marLeft w:val="0"/>
              <w:marRight w:val="0"/>
              <w:marTop w:val="0"/>
              <w:marBottom w:val="0"/>
              <w:divBdr>
                <w:top w:val="none" w:sz="0" w:space="0" w:color="auto"/>
                <w:left w:val="none" w:sz="0" w:space="0" w:color="auto"/>
                <w:bottom w:val="none" w:sz="0" w:space="0" w:color="auto"/>
                <w:right w:val="none" w:sz="0" w:space="0" w:color="auto"/>
              </w:divBdr>
            </w:div>
          </w:divsChild>
        </w:div>
        <w:div w:id="313418049">
          <w:marLeft w:val="0"/>
          <w:marRight w:val="0"/>
          <w:marTop w:val="0"/>
          <w:marBottom w:val="0"/>
          <w:divBdr>
            <w:top w:val="none" w:sz="0" w:space="0" w:color="auto"/>
            <w:left w:val="none" w:sz="0" w:space="0" w:color="auto"/>
            <w:bottom w:val="none" w:sz="0" w:space="0" w:color="auto"/>
            <w:right w:val="none" w:sz="0" w:space="0" w:color="auto"/>
          </w:divBdr>
          <w:divsChild>
            <w:div w:id="2110857597">
              <w:marLeft w:val="0"/>
              <w:marRight w:val="0"/>
              <w:marTop w:val="0"/>
              <w:marBottom w:val="0"/>
              <w:divBdr>
                <w:top w:val="none" w:sz="0" w:space="0" w:color="auto"/>
                <w:left w:val="none" w:sz="0" w:space="0" w:color="auto"/>
                <w:bottom w:val="none" w:sz="0" w:space="0" w:color="auto"/>
                <w:right w:val="none" w:sz="0" w:space="0" w:color="auto"/>
              </w:divBdr>
            </w:div>
            <w:div w:id="1784033999">
              <w:marLeft w:val="0"/>
              <w:marRight w:val="0"/>
              <w:marTop w:val="0"/>
              <w:marBottom w:val="0"/>
              <w:divBdr>
                <w:top w:val="none" w:sz="0" w:space="0" w:color="auto"/>
                <w:left w:val="none" w:sz="0" w:space="0" w:color="auto"/>
                <w:bottom w:val="none" w:sz="0" w:space="0" w:color="auto"/>
                <w:right w:val="none" w:sz="0" w:space="0" w:color="auto"/>
              </w:divBdr>
              <w:divsChild>
                <w:div w:id="891695280">
                  <w:marLeft w:val="0"/>
                  <w:marRight w:val="0"/>
                  <w:marTop w:val="0"/>
                  <w:marBottom w:val="0"/>
                  <w:divBdr>
                    <w:top w:val="none" w:sz="0" w:space="0" w:color="auto"/>
                    <w:left w:val="none" w:sz="0" w:space="0" w:color="auto"/>
                    <w:bottom w:val="none" w:sz="0" w:space="0" w:color="auto"/>
                    <w:right w:val="none" w:sz="0" w:space="0" w:color="auto"/>
                  </w:divBdr>
                  <w:divsChild>
                    <w:div w:id="12798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577">
      <w:bodyDiv w:val="1"/>
      <w:marLeft w:val="0"/>
      <w:marRight w:val="0"/>
      <w:marTop w:val="0"/>
      <w:marBottom w:val="0"/>
      <w:divBdr>
        <w:top w:val="none" w:sz="0" w:space="0" w:color="auto"/>
        <w:left w:val="none" w:sz="0" w:space="0" w:color="auto"/>
        <w:bottom w:val="none" w:sz="0" w:space="0" w:color="auto"/>
        <w:right w:val="none" w:sz="0" w:space="0" w:color="auto"/>
      </w:divBdr>
    </w:div>
    <w:div w:id="783234203">
      <w:bodyDiv w:val="1"/>
      <w:marLeft w:val="0"/>
      <w:marRight w:val="0"/>
      <w:marTop w:val="0"/>
      <w:marBottom w:val="0"/>
      <w:divBdr>
        <w:top w:val="none" w:sz="0" w:space="0" w:color="auto"/>
        <w:left w:val="none" w:sz="0" w:space="0" w:color="auto"/>
        <w:bottom w:val="none" w:sz="0" w:space="0" w:color="auto"/>
        <w:right w:val="none" w:sz="0" w:space="0" w:color="auto"/>
      </w:divBdr>
      <w:divsChild>
        <w:div w:id="2061248311">
          <w:marLeft w:val="0"/>
          <w:marRight w:val="0"/>
          <w:marTop w:val="0"/>
          <w:marBottom w:val="0"/>
          <w:divBdr>
            <w:top w:val="single" w:sz="2" w:space="0" w:color="E5E7EB"/>
            <w:left w:val="single" w:sz="2" w:space="0" w:color="E5E7EB"/>
            <w:bottom w:val="single" w:sz="2" w:space="0" w:color="E5E7EB"/>
            <w:right w:val="single" w:sz="2" w:space="0" w:color="E5E7EB"/>
          </w:divBdr>
          <w:divsChild>
            <w:div w:id="632953991">
              <w:marLeft w:val="0"/>
              <w:marRight w:val="0"/>
              <w:marTop w:val="0"/>
              <w:marBottom w:val="0"/>
              <w:divBdr>
                <w:top w:val="single" w:sz="2" w:space="0" w:color="E5E7EB"/>
                <w:left w:val="single" w:sz="2" w:space="0" w:color="E5E7EB"/>
                <w:bottom w:val="single" w:sz="2" w:space="0" w:color="E5E7EB"/>
                <w:right w:val="single" w:sz="2" w:space="0" w:color="E5E7EB"/>
              </w:divBdr>
              <w:divsChild>
                <w:div w:id="10448811">
                  <w:marLeft w:val="0"/>
                  <w:marRight w:val="0"/>
                  <w:marTop w:val="0"/>
                  <w:marBottom w:val="0"/>
                  <w:divBdr>
                    <w:top w:val="single" w:sz="2" w:space="0" w:color="E5E7EB"/>
                    <w:left w:val="single" w:sz="2" w:space="0" w:color="E5E7EB"/>
                    <w:bottom w:val="single" w:sz="2" w:space="0" w:color="E5E7EB"/>
                    <w:right w:val="single" w:sz="2" w:space="0" w:color="E5E7EB"/>
                  </w:divBdr>
                  <w:divsChild>
                    <w:div w:id="153641305">
                      <w:marLeft w:val="0"/>
                      <w:marRight w:val="0"/>
                      <w:marTop w:val="0"/>
                      <w:marBottom w:val="0"/>
                      <w:divBdr>
                        <w:top w:val="single" w:sz="2" w:space="0" w:color="E5E7EB"/>
                        <w:left w:val="single" w:sz="2" w:space="0" w:color="E5E7EB"/>
                        <w:bottom w:val="single" w:sz="2" w:space="0" w:color="E5E7EB"/>
                        <w:right w:val="single" w:sz="2" w:space="0" w:color="E5E7EB"/>
                      </w:divBdr>
                      <w:divsChild>
                        <w:div w:id="1540626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45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10232155">
          <w:marLeft w:val="0"/>
          <w:marRight w:val="0"/>
          <w:marTop w:val="0"/>
          <w:marBottom w:val="0"/>
          <w:divBdr>
            <w:top w:val="single" w:sz="2" w:space="0" w:color="E5E7EB"/>
            <w:left w:val="single" w:sz="2" w:space="0" w:color="E5E7EB"/>
            <w:bottom w:val="single" w:sz="2" w:space="0" w:color="E5E7EB"/>
            <w:right w:val="single" w:sz="2" w:space="0" w:color="E5E7EB"/>
          </w:divBdr>
          <w:divsChild>
            <w:div w:id="1329669852">
              <w:marLeft w:val="0"/>
              <w:marRight w:val="0"/>
              <w:marTop w:val="0"/>
              <w:marBottom w:val="0"/>
              <w:divBdr>
                <w:top w:val="single" w:sz="2" w:space="0" w:color="E5E7EB"/>
                <w:left w:val="single" w:sz="2" w:space="0" w:color="E5E7EB"/>
                <w:bottom w:val="single" w:sz="2" w:space="0" w:color="E5E7EB"/>
                <w:right w:val="single" w:sz="2" w:space="0" w:color="E5E7EB"/>
              </w:divBdr>
              <w:divsChild>
                <w:div w:id="2015256571">
                  <w:marLeft w:val="0"/>
                  <w:marRight w:val="0"/>
                  <w:marTop w:val="0"/>
                  <w:marBottom w:val="0"/>
                  <w:divBdr>
                    <w:top w:val="single" w:sz="2" w:space="0" w:color="E5E7EB"/>
                    <w:left w:val="single" w:sz="2" w:space="0" w:color="E5E7EB"/>
                    <w:bottom w:val="single" w:sz="2" w:space="0" w:color="E5E7EB"/>
                    <w:right w:val="single" w:sz="2" w:space="0" w:color="E5E7EB"/>
                  </w:divBdr>
                  <w:divsChild>
                    <w:div w:id="1992514893">
                      <w:marLeft w:val="0"/>
                      <w:marRight w:val="0"/>
                      <w:marTop w:val="0"/>
                      <w:marBottom w:val="0"/>
                      <w:divBdr>
                        <w:top w:val="single" w:sz="2" w:space="0" w:color="E5E7EB"/>
                        <w:left w:val="single" w:sz="2" w:space="0" w:color="E5E7EB"/>
                        <w:bottom w:val="single" w:sz="2" w:space="0" w:color="E5E7EB"/>
                        <w:right w:val="single" w:sz="2" w:space="0" w:color="E5E7EB"/>
                      </w:divBdr>
                      <w:divsChild>
                        <w:div w:id="100414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858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0397875">
          <w:marLeft w:val="0"/>
          <w:marRight w:val="0"/>
          <w:marTop w:val="0"/>
          <w:marBottom w:val="0"/>
          <w:divBdr>
            <w:top w:val="single" w:sz="2" w:space="0" w:color="E5E7EB"/>
            <w:left w:val="single" w:sz="2" w:space="0" w:color="E5E7EB"/>
            <w:bottom w:val="single" w:sz="2" w:space="0" w:color="E5E7EB"/>
            <w:right w:val="single" w:sz="2" w:space="0" w:color="E5E7EB"/>
          </w:divBdr>
          <w:divsChild>
            <w:div w:id="1113741902">
              <w:marLeft w:val="0"/>
              <w:marRight w:val="0"/>
              <w:marTop w:val="0"/>
              <w:marBottom w:val="0"/>
              <w:divBdr>
                <w:top w:val="single" w:sz="2" w:space="0" w:color="E5E7EB"/>
                <w:left w:val="single" w:sz="2" w:space="0" w:color="E5E7EB"/>
                <w:bottom w:val="single" w:sz="2" w:space="0" w:color="E5E7EB"/>
                <w:right w:val="single" w:sz="2" w:space="0" w:color="E5E7EB"/>
              </w:divBdr>
              <w:divsChild>
                <w:div w:id="426969968">
                  <w:marLeft w:val="0"/>
                  <w:marRight w:val="0"/>
                  <w:marTop w:val="0"/>
                  <w:marBottom w:val="0"/>
                  <w:divBdr>
                    <w:top w:val="single" w:sz="2" w:space="0" w:color="E5E7EB"/>
                    <w:left w:val="single" w:sz="2" w:space="0" w:color="E5E7EB"/>
                    <w:bottom w:val="single" w:sz="2" w:space="0" w:color="E5E7EB"/>
                    <w:right w:val="single" w:sz="2" w:space="0" w:color="E5E7EB"/>
                  </w:divBdr>
                  <w:divsChild>
                    <w:div w:id="1191801198">
                      <w:marLeft w:val="0"/>
                      <w:marRight w:val="0"/>
                      <w:marTop w:val="0"/>
                      <w:marBottom w:val="0"/>
                      <w:divBdr>
                        <w:top w:val="single" w:sz="2" w:space="0" w:color="E5E7EB"/>
                        <w:left w:val="single" w:sz="2" w:space="0" w:color="E5E7EB"/>
                        <w:bottom w:val="single" w:sz="2" w:space="0" w:color="E5E7EB"/>
                        <w:right w:val="single" w:sz="2" w:space="0" w:color="E5E7EB"/>
                      </w:divBdr>
                      <w:divsChild>
                        <w:div w:id="766465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204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2001073">
          <w:marLeft w:val="0"/>
          <w:marRight w:val="0"/>
          <w:marTop w:val="0"/>
          <w:marBottom w:val="0"/>
          <w:divBdr>
            <w:top w:val="single" w:sz="2" w:space="0" w:color="E5E7EB"/>
            <w:left w:val="single" w:sz="2" w:space="0" w:color="E5E7EB"/>
            <w:bottom w:val="single" w:sz="2" w:space="0" w:color="E5E7EB"/>
            <w:right w:val="single" w:sz="2" w:space="0" w:color="E5E7EB"/>
          </w:divBdr>
          <w:divsChild>
            <w:div w:id="1729838496">
              <w:marLeft w:val="0"/>
              <w:marRight w:val="0"/>
              <w:marTop w:val="0"/>
              <w:marBottom w:val="0"/>
              <w:divBdr>
                <w:top w:val="single" w:sz="2" w:space="0" w:color="E5E7EB"/>
                <w:left w:val="single" w:sz="2" w:space="0" w:color="E5E7EB"/>
                <w:bottom w:val="single" w:sz="2" w:space="0" w:color="E5E7EB"/>
                <w:right w:val="single" w:sz="2" w:space="0" w:color="E5E7EB"/>
              </w:divBdr>
              <w:divsChild>
                <w:div w:id="1524590308">
                  <w:marLeft w:val="0"/>
                  <w:marRight w:val="0"/>
                  <w:marTop w:val="0"/>
                  <w:marBottom w:val="0"/>
                  <w:divBdr>
                    <w:top w:val="single" w:sz="2" w:space="0" w:color="E5E7EB"/>
                    <w:left w:val="single" w:sz="2" w:space="0" w:color="E5E7EB"/>
                    <w:bottom w:val="single" w:sz="2" w:space="0" w:color="E5E7EB"/>
                    <w:right w:val="single" w:sz="2" w:space="0" w:color="E5E7EB"/>
                  </w:divBdr>
                  <w:divsChild>
                    <w:div w:id="1734161004">
                      <w:marLeft w:val="0"/>
                      <w:marRight w:val="0"/>
                      <w:marTop w:val="0"/>
                      <w:marBottom w:val="0"/>
                      <w:divBdr>
                        <w:top w:val="single" w:sz="2" w:space="0" w:color="E5E7EB"/>
                        <w:left w:val="single" w:sz="2" w:space="0" w:color="E5E7EB"/>
                        <w:bottom w:val="single" w:sz="2" w:space="0" w:color="E5E7EB"/>
                        <w:right w:val="single" w:sz="2" w:space="0" w:color="E5E7EB"/>
                      </w:divBdr>
                      <w:divsChild>
                        <w:div w:id="2030176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621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482990">
          <w:marLeft w:val="0"/>
          <w:marRight w:val="0"/>
          <w:marTop w:val="0"/>
          <w:marBottom w:val="0"/>
          <w:divBdr>
            <w:top w:val="single" w:sz="2" w:space="0" w:color="E5E7EB"/>
            <w:left w:val="single" w:sz="2" w:space="0" w:color="E5E7EB"/>
            <w:bottom w:val="single" w:sz="2" w:space="0" w:color="E5E7EB"/>
            <w:right w:val="single" w:sz="2" w:space="0" w:color="E5E7EB"/>
          </w:divBdr>
          <w:divsChild>
            <w:div w:id="2028827119">
              <w:marLeft w:val="0"/>
              <w:marRight w:val="0"/>
              <w:marTop w:val="0"/>
              <w:marBottom w:val="0"/>
              <w:divBdr>
                <w:top w:val="single" w:sz="2" w:space="0" w:color="E5E7EB"/>
                <w:left w:val="single" w:sz="2" w:space="0" w:color="E5E7EB"/>
                <w:bottom w:val="single" w:sz="2" w:space="0" w:color="E5E7EB"/>
                <w:right w:val="single" w:sz="2" w:space="0" w:color="E5E7EB"/>
              </w:divBdr>
              <w:divsChild>
                <w:div w:id="1612202095">
                  <w:marLeft w:val="0"/>
                  <w:marRight w:val="0"/>
                  <w:marTop w:val="0"/>
                  <w:marBottom w:val="0"/>
                  <w:divBdr>
                    <w:top w:val="single" w:sz="2" w:space="0" w:color="E5E7EB"/>
                    <w:left w:val="single" w:sz="2" w:space="0" w:color="E5E7EB"/>
                    <w:bottom w:val="single" w:sz="2" w:space="0" w:color="E5E7EB"/>
                    <w:right w:val="single" w:sz="2" w:space="0" w:color="E5E7EB"/>
                  </w:divBdr>
                  <w:divsChild>
                    <w:div w:id="303000941">
                      <w:marLeft w:val="0"/>
                      <w:marRight w:val="0"/>
                      <w:marTop w:val="0"/>
                      <w:marBottom w:val="0"/>
                      <w:divBdr>
                        <w:top w:val="single" w:sz="2" w:space="0" w:color="E5E7EB"/>
                        <w:left w:val="single" w:sz="2" w:space="0" w:color="E5E7EB"/>
                        <w:bottom w:val="single" w:sz="2" w:space="0" w:color="E5E7EB"/>
                        <w:right w:val="single" w:sz="2" w:space="0" w:color="E5E7EB"/>
                      </w:divBdr>
                      <w:divsChild>
                        <w:div w:id="708604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315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0348147">
          <w:marLeft w:val="0"/>
          <w:marRight w:val="0"/>
          <w:marTop w:val="0"/>
          <w:marBottom w:val="0"/>
          <w:divBdr>
            <w:top w:val="single" w:sz="2" w:space="0" w:color="E5E7EB"/>
            <w:left w:val="single" w:sz="2" w:space="0" w:color="E5E7EB"/>
            <w:bottom w:val="single" w:sz="2" w:space="0" w:color="E5E7EB"/>
            <w:right w:val="single" w:sz="2" w:space="0" w:color="E5E7EB"/>
          </w:divBdr>
          <w:divsChild>
            <w:div w:id="956525461">
              <w:marLeft w:val="0"/>
              <w:marRight w:val="0"/>
              <w:marTop w:val="0"/>
              <w:marBottom w:val="0"/>
              <w:divBdr>
                <w:top w:val="single" w:sz="2" w:space="0" w:color="E5E7EB"/>
                <w:left w:val="single" w:sz="2" w:space="0" w:color="E5E7EB"/>
                <w:bottom w:val="single" w:sz="2" w:space="0" w:color="E5E7EB"/>
                <w:right w:val="single" w:sz="2" w:space="0" w:color="E5E7EB"/>
              </w:divBdr>
              <w:divsChild>
                <w:div w:id="1753433524">
                  <w:marLeft w:val="0"/>
                  <w:marRight w:val="0"/>
                  <w:marTop w:val="0"/>
                  <w:marBottom w:val="0"/>
                  <w:divBdr>
                    <w:top w:val="single" w:sz="2" w:space="0" w:color="E5E7EB"/>
                    <w:left w:val="single" w:sz="2" w:space="0" w:color="E5E7EB"/>
                    <w:bottom w:val="single" w:sz="2" w:space="0" w:color="E5E7EB"/>
                    <w:right w:val="single" w:sz="2" w:space="0" w:color="E5E7EB"/>
                  </w:divBdr>
                  <w:divsChild>
                    <w:div w:id="1915582930">
                      <w:marLeft w:val="0"/>
                      <w:marRight w:val="0"/>
                      <w:marTop w:val="0"/>
                      <w:marBottom w:val="0"/>
                      <w:divBdr>
                        <w:top w:val="single" w:sz="2" w:space="0" w:color="E5E7EB"/>
                        <w:left w:val="single" w:sz="2" w:space="0" w:color="E5E7EB"/>
                        <w:bottom w:val="single" w:sz="2" w:space="0" w:color="E5E7EB"/>
                        <w:right w:val="single" w:sz="2" w:space="0" w:color="E5E7EB"/>
                      </w:divBdr>
                      <w:divsChild>
                        <w:div w:id="1279028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55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0208982">
          <w:marLeft w:val="0"/>
          <w:marRight w:val="0"/>
          <w:marTop w:val="0"/>
          <w:marBottom w:val="0"/>
          <w:divBdr>
            <w:top w:val="single" w:sz="2" w:space="0" w:color="E5E7EB"/>
            <w:left w:val="single" w:sz="2" w:space="0" w:color="E5E7EB"/>
            <w:bottom w:val="single" w:sz="2" w:space="0" w:color="E5E7EB"/>
            <w:right w:val="single" w:sz="2" w:space="0" w:color="E5E7EB"/>
          </w:divBdr>
          <w:divsChild>
            <w:div w:id="157889119">
              <w:marLeft w:val="0"/>
              <w:marRight w:val="0"/>
              <w:marTop w:val="0"/>
              <w:marBottom w:val="0"/>
              <w:divBdr>
                <w:top w:val="single" w:sz="2" w:space="0" w:color="E5E7EB"/>
                <w:left w:val="single" w:sz="2" w:space="0" w:color="E5E7EB"/>
                <w:bottom w:val="single" w:sz="2" w:space="0" w:color="E5E7EB"/>
                <w:right w:val="single" w:sz="2" w:space="0" w:color="E5E7EB"/>
              </w:divBdr>
              <w:divsChild>
                <w:div w:id="1291979804">
                  <w:marLeft w:val="0"/>
                  <w:marRight w:val="0"/>
                  <w:marTop w:val="0"/>
                  <w:marBottom w:val="0"/>
                  <w:divBdr>
                    <w:top w:val="single" w:sz="2" w:space="0" w:color="E5E7EB"/>
                    <w:left w:val="single" w:sz="2" w:space="0" w:color="E5E7EB"/>
                    <w:bottom w:val="single" w:sz="2" w:space="0" w:color="E5E7EB"/>
                    <w:right w:val="single" w:sz="2" w:space="0" w:color="E5E7EB"/>
                  </w:divBdr>
                  <w:divsChild>
                    <w:div w:id="583993093">
                      <w:marLeft w:val="0"/>
                      <w:marRight w:val="0"/>
                      <w:marTop w:val="0"/>
                      <w:marBottom w:val="0"/>
                      <w:divBdr>
                        <w:top w:val="single" w:sz="2" w:space="0" w:color="E5E7EB"/>
                        <w:left w:val="single" w:sz="2" w:space="0" w:color="E5E7EB"/>
                        <w:bottom w:val="single" w:sz="2" w:space="0" w:color="E5E7EB"/>
                        <w:right w:val="single" w:sz="2" w:space="0" w:color="E5E7EB"/>
                      </w:divBdr>
                      <w:divsChild>
                        <w:div w:id="704646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5381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4050896">
          <w:marLeft w:val="0"/>
          <w:marRight w:val="0"/>
          <w:marTop w:val="0"/>
          <w:marBottom w:val="0"/>
          <w:divBdr>
            <w:top w:val="single" w:sz="2" w:space="0" w:color="E5E7EB"/>
            <w:left w:val="single" w:sz="2" w:space="0" w:color="E5E7EB"/>
            <w:bottom w:val="single" w:sz="2" w:space="0" w:color="E5E7EB"/>
            <w:right w:val="single" w:sz="2" w:space="0" w:color="E5E7EB"/>
          </w:divBdr>
          <w:divsChild>
            <w:div w:id="80838036">
              <w:marLeft w:val="0"/>
              <w:marRight w:val="0"/>
              <w:marTop w:val="0"/>
              <w:marBottom w:val="0"/>
              <w:divBdr>
                <w:top w:val="single" w:sz="2" w:space="0" w:color="E5E7EB"/>
                <w:left w:val="single" w:sz="2" w:space="0" w:color="E5E7EB"/>
                <w:bottom w:val="single" w:sz="2" w:space="0" w:color="E5E7EB"/>
                <w:right w:val="single" w:sz="2" w:space="0" w:color="E5E7EB"/>
              </w:divBdr>
              <w:divsChild>
                <w:div w:id="306397679">
                  <w:marLeft w:val="0"/>
                  <w:marRight w:val="0"/>
                  <w:marTop w:val="0"/>
                  <w:marBottom w:val="0"/>
                  <w:divBdr>
                    <w:top w:val="single" w:sz="2" w:space="0" w:color="E5E7EB"/>
                    <w:left w:val="single" w:sz="2" w:space="0" w:color="E5E7EB"/>
                    <w:bottom w:val="single" w:sz="2" w:space="0" w:color="E5E7EB"/>
                    <w:right w:val="single" w:sz="2" w:space="0" w:color="E5E7EB"/>
                  </w:divBdr>
                  <w:divsChild>
                    <w:div w:id="1564637667">
                      <w:marLeft w:val="0"/>
                      <w:marRight w:val="0"/>
                      <w:marTop w:val="0"/>
                      <w:marBottom w:val="0"/>
                      <w:divBdr>
                        <w:top w:val="single" w:sz="2" w:space="0" w:color="E5E7EB"/>
                        <w:left w:val="single" w:sz="2" w:space="0" w:color="E5E7EB"/>
                        <w:bottom w:val="single" w:sz="2" w:space="0" w:color="E5E7EB"/>
                        <w:right w:val="single" w:sz="2" w:space="0" w:color="E5E7EB"/>
                      </w:divBdr>
                      <w:divsChild>
                        <w:div w:id="332878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235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292796">
          <w:marLeft w:val="0"/>
          <w:marRight w:val="0"/>
          <w:marTop w:val="0"/>
          <w:marBottom w:val="0"/>
          <w:divBdr>
            <w:top w:val="single" w:sz="2" w:space="0" w:color="E5E7EB"/>
            <w:left w:val="single" w:sz="2" w:space="0" w:color="E5E7EB"/>
            <w:bottom w:val="single" w:sz="2" w:space="0" w:color="E5E7EB"/>
            <w:right w:val="single" w:sz="2" w:space="0" w:color="E5E7EB"/>
          </w:divBdr>
          <w:divsChild>
            <w:div w:id="1652906434">
              <w:marLeft w:val="0"/>
              <w:marRight w:val="0"/>
              <w:marTop w:val="0"/>
              <w:marBottom w:val="0"/>
              <w:divBdr>
                <w:top w:val="single" w:sz="2" w:space="0" w:color="E5E7EB"/>
                <w:left w:val="single" w:sz="2" w:space="0" w:color="E5E7EB"/>
                <w:bottom w:val="single" w:sz="2" w:space="0" w:color="E5E7EB"/>
                <w:right w:val="single" w:sz="2" w:space="0" w:color="E5E7EB"/>
              </w:divBdr>
              <w:divsChild>
                <w:div w:id="175847684">
                  <w:marLeft w:val="0"/>
                  <w:marRight w:val="0"/>
                  <w:marTop w:val="0"/>
                  <w:marBottom w:val="0"/>
                  <w:divBdr>
                    <w:top w:val="single" w:sz="2" w:space="0" w:color="E5E7EB"/>
                    <w:left w:val="single" w:sz="2" w:space="0" w:color="E5E7EB"/>
                    <w:bottom w:val="single" w:sz="2" w:space="0" w:color="E5E7EB"/>
                    <w:right w:val="single" w:sz="2" w:space="0" w:color="E5E7EB"/>
                  </w:divBdr>
                  <w:divsChild>
                    <w:div w:id="266738452">
                      <w:marLeft w:val="0"/>
                      <w:marRight w:val="0"/>
                      <w:marTop w:val="0"/>
                      <w:marBottom w:val="0"/>
                      <w:divBdr>
                        <w:top w:val="single" w:sz="2" w:space="0" w:color="E5E7EB"/>
                        <w:left w:val="single" w:sz="2" w:space="0" w:color="E5E7EB"/>
                        <w:bottom w:val="single" w:sz="2" w:space="0" w:color="E5E7EB"/>
                        <w:right w:val="single" w:sz="2" w:space="0" w:color="E5E7EB"/>
                      </w:divBdr>
                      <w:divsChild>
                        <w:div w:id="815880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079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9375039">
      <w:bodyDiv w:val="1"/>
      <w:marLeft w:val="0"/>
      <w:marRight w:val="0"/>
      <w:marTop w:val="0"/>
      <w:marBottom w:val="0"/>
      <w:divBdr>
        <w:top w:val="none" w:sz="0" w:space="0" w:color="auto"/>
        <w:left w:val="none" w:sz="0" w:space="0" w:color="auto"/>
        <w:bottom w:val="none" w:sz="0" w:space="0" w:color="auto"/>
        <w:right w:val="none" w:sz="0" w:space="0" w:color="auto"/>
      </w:divBdr>
    </w:div>
    <w:div w:id="802039289">
      <w:bodyDiv w:val="1"/>
      <w:marLeft w:val="0"/>
      <w:marRight w:val="0"/>
      <w:marTop w:val="0"/>
      <w:marBottom w:val="0"/>
      <w:divBdr>
        <w:top w:val="none" w:sz="0" w:space="0" w:color="auto"/>
        <w:left w:val="none" w:sz="0" w:space="0" w:color="auto"/>
        <w:bottom w:val="none" w:sz="0" w:space="0" w:color="auto"/>
        <w:right w:val="none" w:sz="0" w:space="0" w:color="auto"/>
      </w:divBdr>
      <w:divsChild>
        <w:div w:id="607126339">
          <w:marLeft w:val="0"/>
          <w:marRight w:val="0"/>
          <w:marTop w:val="0"/>
          <w:marBottom w:val="0"/>
          <w:divBdr>
            <w:top w:val="none" w:sz="0" w:space="0" w:color="auto"/>
            <w:left w:val="none" w:sz="0" w:space="0" w:color="auto"/>
            <w:bottom w:val="none" w:sz="0" w:space="0" w:color="auto"/>
            <w:right w:val="none" w:sz="0" w:space="0" w:color="auto"/>
          </w:divBdr>
        </w:div>
        <w:div w:id="757596290">
          <w:marLeft w:val="0"/>
          <w:marRight w:val="0"/>
          <w:marTop w:val="0"/>
          <w:marBottom w:val="0"/>
          <w:divBdr>
            <w:top w:val="none" w:sz="0" w:space="0" w:color="auto"/>
            <w:left w:val="none" w:sz="0" w:space="0" w:color="auto"/>
            <w:bottom w:val="none" w:sz="0" w:space="0" w:color="auto"/>
            <w:right w:val="none" w:sz="0" w:space="0" w:color="auto"/>
          </w:divBdr>
        </w:div>
        <w:div w:id="539827902">
          <w:marLeft w:val="0"/>
          <w:marRight w:val="0"/>
          <w:marTop w:val="0"/>
          <w:marBottom w:val="0"/>
          <w:divBdr>
            <w:top w:val="none" w:sz="0" w:space="0" w:color="auto"/>
            <w:left w:val="none" w:sz="0" w:space="0" w:color="auto"/>
            <w:bottom w:val="none" w:sz="0" w:space="0" w:color="auto"/>
            <w:right w:val="none" w:sz="0" w:space="0" w:color="auto"/>
          </w:divBdr>
        </w:div>
        <w:div w:id="1760250277">
          <w:marLeft w:val="0"/>
          <w:marRight w:val="0"/>
          <w:marTop w:val="0"/>
          <w:marBottom w:val="0"/>
          <w:divBdr>
            <w:top w:val="none" w:sz="0" w:space="0" w:color="auto"/>
            <w:left w:val="none" w:sz="0" w:space="0" w:color="auto"/>
            <w:bottom w:val="none" w:sz="0" w:space="0" w:color="auto"/>
            <w:right w:val="none" w:sz="0" w:space="0" w:color="auto"/>
          </w:divBdr>
        </w:div>
        <w:div w:id="1665549496">
          <w:marLeft w:val="0"/>
          <w:marRight w:val="0"/>
          <w:marTop w:val="0"/>
          <w:marBottom w:val="0"/>
          <w:divBdr>
            <w:top w:val="none" w:sz="0" w:space="0" w:color="auto"/>
            <w:left w:val="none" w:sz="0" w:space="0" w:color="auto"/>
            <w:bottom w:val="none" w:sz="0" w:space="0" w:color="auto"/>
            <w:right w:val="none" w:sz="0" w:space="0" w:color="auto"/>
          </w:divBdr>
        </w:div>
        <w:div w:id="1402828232">
          <w:marLeft w:val="0"/>
          <w:marRight w:val="0"/>
          <w:marTop w:val="0"/>
          <w:marBottom w:val="0"/>
          <w:divBdr>
            <w:top w:val="none" w:sz="0" w:space="0" w:color="auto"/>
            <w:left w:val="none" w:sz="0" w:space="0" w:color="auto"/>
            <w:bottom w:val="none" w:sz="0" w:space="0" w:color="auto"/>
            <w:right w:val="none" w:sz="0" w:space="0" w:color="auto"/>
          </w:divBdr>
        </w:div>
      </w:divsChild>
    </w:div>
    <w:div w:id="805322347">
      <w:bodyDiv w:val="1"/>
      <w:marLeft w:val="0"/>
      <w:marRight w:val="0"/>
      <w:marTop w:val="0"/>
      <w:marBottom w:val="0"/>
      <w:divBdr>
        <w:top w:val="none" w:sz="0" w:space="0" w:color="auto"/>
        <w:left w:val="none" w:sz="0" w:space="0" w:color="auto"/>
        <w:bottom w:val="none" w:sz="0" w:space="0" w:color="auto"/>
        <w:right w:val="none" w:sz="0" w:space="0" w:color="auto"/>
      </w:divBdr>
    </w:div>
    <w:div w:id="807286398">
      <w:bodyDiv w:val="1"/>
      <w:marLeft w:val="0"/>
      <w:marRight w:val="0"/>
      <w:marTop w:val="0"/>
      <w:marBottom w:val="0"/>
      <w:divBdr>
        <w:top w:val="none" w:sz="0" w:space="0" w:color="auto"/>
        <w:left w:val="none" w:sz="0" w:space="0" w:color="auto"/>
        <w:bottom w:val="none" w:sz="0" w:space="0" w:color="auto"/>
        <w:right w:val="none" w:sz="0" w:space="0" w:color="auto"/>
      </w:divBdr>
      <w:divsChild>
        <w:div w:id="1217279801">
          <w:marLeft w:val="0"/>
          <w:marRight w:val="0"/>
          <w:marTop w:val="0"/>
          <w:marBottom w:val="0"/>
          <w:divBdr>
            <w:top w:val="none" w:sz="0" w:space="0" w:color="auto"/>
            <w:left w:val="none" w:sz="0" w:space="0" w:color="auto"/>
            <w:bottom w:val="none" w:sz="0" w:space="0" w:color="auto"/>
            <w:right w:val="none" w:sz="0" w:space="0" w:color="auto"/>
          </w:divBdr>
          <w:divsChild>
            <w:div w:id="1727486820">
              <w:marLeft w:val="0"/>
              <w:marRight w:val="0"/>
              <w:marTop w:val="0"/>
              <w:marBottom w:val="0"/>
              <w:divBdr>
                <w:top w:val="none" w:sz="0" w:space="0" w:color="auto"/>
                <w:left w:val="none" w:sz="0" w:space="0" w:color="auto"/>
                <w:bottom w:val="none" w:sz="0" w:space="0" w:color="auto"/>
                <w:right w:val="none" w:sz="0" w:space="0" w:color="auto"/>
              </w:divBdr>
            </w:div>
            <w:div w:id="800614760">
              <w:marLeft w:val="0"/>
              <w:marRight w:val="0"/>
              <w:marTop w:val="0"/>
              <w:marBottom w:val="0"/>
              <w:divBdr>
                <w:top w:val="none" w:sz="0" w:space="0" w:color="auto"/>
                <w:left w:val="none" w:sz="0" w:space="0" w:color="auto"/>
                <w:bottom w:val="none" w:sz="0" w:space="0" w:color="auto"/>
                <w:right w:val="none" w:sz="0" w:space="0" w:color="auto"/>
              </w:divBdr>
              <w:divsChild>
                <w:div w:id="1167477029">
                  <w:marLeft w:val="0"/>
                  <w:marRight w:val="0"/>
                  <w:marTop w:val="0"/>
                  <w:marBottom w:val="0"/>
                  <w:divBdr>
                    <w:top w:val="none" w:sz="0" w:space="0" w:color="auto"/>
                    <w:left w:val="none" w:sz="0" w:space="0" w:color="auto"/>
                    <w:bottom w:val="none" w:sz="0" w:space="0" w:color="auto"/>
                    <w:right w:val="none" w:sz="0" w:space="0" w:color="auto"/>
                  </w:divBdr>
                  <w:divsChild>
                    <w:div w:id="10020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388">
      <w:bodyDiv w:val="1"/>
      <w:marLeft w:val="0"/>
      <w:marRight w:val="0"/>
      <w:marTop w:val="0"/>
      <w:marBottom w:val="0"/>
      <w:divBdr>
        <w:top w:val="none" w:sz="0" w:space="0" w:color="auto"/>
        <w:left w:val="none" w:sz="0" w:space="0" w:color="auto"/>
        <w:bottom w:val="none" w:sz="0" w:space="0" w:color="auto"/>
        <w:right w:val="none" w:sz="0" w:space="0" w:color="auto"/>
      </w:divBdr>
    </w:div>
    <w:div w:id="894194509">
      <w:bodyDiv w:val="1"/>
      <w:marLeft w:val="0"/>
      <w:marRight w:val="0"/>
      <w:marTop w:val="0"/>
      <w:marBottom w:val="0"/>
      <w:divBdr>
        <w:top w:val="none" w:sz="0" w:space="0" w:color="auto"/>
        <w:left w:val="none" w:sz="0" w:space="0" w:color="auto"/>
        <w:bottom w:val="none" w:sz="0" w:space="0" w:color="auto"/>
        <w:right w:val="none" w:sz="0" w:space="0" w:color="auto"/>
      </w:divBdr>
      <w:divsChild>
        <w:div w:id="280498328">
          <w:marLeft w:val="0"/>
          <w:marRight w:val="0"/>
          <w:marTop w:val="0"/>
          <w:marBottom w:val="0"/>
          <w:divBdr>
            <w:top w:val="none" w:sz="0" w:space="0" w:color="auto"/>
            <w:left w:val="none" w:sz="0" w:space="0" w:color="auto"/>
            <w:bottom w:val="none" w:sz="0" w:space="0" w:color="auto"/>
            <w:right w:val="none" w:sz="0" w:space="0" w:color="auto"/>
          </w:divBdr>
          <w:divsChild>
            <w:div w:id="1182159142">
              <w:marLeft w:val="0"/>
              <w:marRight w:val="0"/>
              <w:marTop w:val="0"/>
              <w:marBottom w:val="0"/>
              <w:divBdr>
                <w:top w:val="none" w:sz="0" w:space="0" w:color="auto"/>
                <w:left w:val="none" w:sz="0" w:space="0" w:color="auto"/>
                <w:bottom w:val="none" w:sz="0" w:space="0" w:color="auto"/>
                <w:right w:val="none" w:sz="0" w:space="0" w:color="auto"/>
              </w:divBdr>
            </w:div>
            <w:div w:id="2124301035">
              <w:marLeft w:val="0"/>
              <w:marRight w:val="0"/>
              <w:marTop w:val="0"/>
              <w:marBottom w:val="0"/>
              <w:divBdr>
                <w:top w:val="none" w:sz="0" w:space="0" w:color="auto"/>
                <w:left w:val="none" w:sz="0" w:space="0" w:color="auto"/>
                <w:bottom w:val="none" w:sz="0" w:space="0" w:color="auto"/>
                <w:right w:val="none" w:sz="0" w:space="0" w:color="auto"/>
              </w:divBdr>
              <w:divsChild>
                <w:div w:id="135949406">
                  <w:marLeft w:val="0"/>
                  <w:marRight w:val="0"/>
                  <w:marTop w:val="0"/>
                  <w:marBottom w:val="0"/>
                  <w:divBdr>
                    <w:top w:val="none" w:sz="0" w:space="0" w:color="auto"/>
                    <w:left w:val="none" w:sz="0" w:space="0" w:color="auto"/>
                    <w:bottom w:val="none" w:sz="0" w:space="0" w:color="auto"/>
                    <w:right w:val="none" w:sz="0" w:space="0" w:color="auto"/>
                  </w:divBdr>
                  <w:divsChild>
                    <w:div w:id="12164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5250">
      <w:bodyDiv w:val="1"/>
      <w:marLeft w:val="0"/>
      <w:marRight w:val="0"/>
      <w:marTop w:val="0"/>
      <w:marBottom w:val="0"/>
      <w:divBdr>
        <w:top w:val="none" w:sz="0" w:space="0" w:color="auto"/>
        <w:left w:val="none" w:sz="0" w:space="0" w:color="auto"/>
        <w:bottom w:val="none" w:sz="0" w:space="0" w:color="auto"/>
        <w:right w:val="none" w:sz="0" w:space="0" w:color="auto"/>
      </w:divBdr>
      <w:divsChild>
        <w:div w:id="1085299862">
          <w:marLeft w:val="0"/>
          <w:marRight w:val="0"/>
          <w:marTop w:val="0"/>
          <w:marBottom w:val="0"/>
          <w:divBdr>
            <w:top w:val="none" w:sz="0" w:space="0" w:color="auto"/>
            <w:left w:val="none" w:sz="0" w:space="0" w:color="auto"/>
            <w:bottom w:val="none" w:sz="0" w:space="0" w:color="auto"/>
            <w:right w:val="none" w:sz="0" w:space="0" w:color="auto"/>
          </w:divBdr>
        </w:div>
        <w:div w:id="344937905">
          <w:marLeft w:val="0"/>
          <w:marRight w:val="0"/>
          <w:marTop w:val="0"/>
          <w:marBottom w:val="0"/>
          <w:divBdr>
            <w:top w:val="none" w:sz="0" w:space="0" w:color="auto"/>
            <w:left w:val="none" w:sz="0" w:space="0" w:color="auto"/>
            <w:bottom w:val="none" w:sz="0" w:space="0" w:color="auto"/>
            <w:right w:val="none" w:sz="0" w:space="0" w:color="auto"/>
          </w:divBdr>
        </w:div>
        <w:div w:id="362487566">
          <w:marLeft w:val="0"/>
          <w:marRight w:val="0"/>
          <w:marTop w:val="0"/>
          <w:marBottom w:val="0"/>
          <w:divBdr>
            <w:top w:val="none" w:sz="0" w:space="0" w:color="auto"/>
            <w:left w:val="none" w:sz="0" w:space="0" w:color="auto"/>
            <w:bottom w:val="none" w:sz="0" w:space="0" w:color="auto"/>
            <w:right w:val="none" w:sz="0" w:space="0" w:color="auto"/>
          </w:divBdr>
        </w:div>
        <w:div w:id="492330809">
          <w:marLeft w:val="0"/>
          <w:marRight w:val="0"/>
          <w:marTop w:val="0"/>
          <w:marBottom w:val="0"/>
          <w:divBdr>
            <w:top w:val="none" w:sz="0" w:space="0" w:color="auto"/>
            <w:left w:val="none" w:sz="0" w:space="0" w:color="auto"/>
            <w:bottom w:val="none" w:sz="0" w:space="0" w:color="auto"/>
            <w:right w:val="none" w:sz="0" w:space="0" w:color="auto"/>
          </w:divBdr>
        </w:div>
        <w:div w:id="864295135">
          <w:marLeft w:val="0"/>
          <w:marRight w:val="0"/>
          <w:marTop w:val="0"/>
          <w:marBottom w:val="0"/>
          <w:divBdr>
            <w:top w:val="none" w:sz="0" w:space="0" w:color="auto"/>
            <w:left w:val="none" w:sz="0" w:space="0" w:color="auto"/>
            <w:bottom w:val="none" w:sz="0" w:space="0" w:color="auto"/>
            <w:right w:val="none" w:sz="0" w:space="0" w:color="auto"/>
          </w:divBdr>
        </w:div>
        <w:div w:id="1503937118">
          <w:marLeft w:val="0"/>
          <w:marRight w:val="0"/>
          <w:marTop w:val="0"/>
          <w:marBottom w:val="0"/>
          <w:divBdr>
            <w:top w:val="none" w:sz="0" w:space="0" w:color="auto"/>
            <w:left w:val="none" w:sz="0" w:space="0" w:color="auto"/>
            <w:bottom w:val="none" w:sz="0" w:space="0" w:color="auto"/>
            <w:right w:val="none" w:sz="0" w:space="0" w:color="auto"/>
          </w:divBdr>
        </w:div>
        <w:div w:id="722753365">
          <w:marLeft w:val="0"/>
          <w:marRight w:val="0"/>
          <w:marTop w:val="0"/>
          <w:marBottom w:val="0"/>
          <w:divBdr>
            <w:top w:val="none" w:sz="0" w:space="0" w:color="auto"/>
            <w:left w:val="none" w:sz="0" w:space="0" w:color="auto"/>
            <w:bottom w:val="none" w:sz="0" w:space="0" w:color="auto"/>
            <w:right w:val="none" w:sz="0" w:space="0" w:color="auto"/>
          </w:divBdr>
        </w:div>
        <w:div w:id="2035956905">
          <w:marLeft w:val="0"/>
          <w:marRight w:val="0"/>
          <w:marTop w:val="0"/>
          <w:marBottom w:val="0"/>
          <w:divBdr>
            <w:top w:val="none" w:sz="0" w:space="0" w:color="auto"/>
            <w:left w:val="none" w:sz="0" w:space="0" w:color="auto"/>
            <w:bottom w:val="none" w:sz="0" w:space="0" w:color="auto"/>
            <w:right w:val="none" w:sz="0" w:space="0" w:color="auto"/>
          </w:divBdr>
        </w:div>
      </w:divsChild>
    </w:div>
    <w:div w:id="1072695861">
      <w:bodyDiv w:val="1"/>
      <w:marLeft w:val="0"/>
      <w:marRight w:val="0"/>
      <w:marTop w:val="0"/>
      <w:marBottom w:val="0"/>
      <w:divBdr>
        <w:top w:val="none" w:sz="0" w:space="0" w:color="auto"/>
        <w:left w:val="none" w:sz="0" w:space="0" w:color="auto"/>
        <w:bottom w:val="none" w:sz="0" w:space="0" w:color="auto"/>
        <w:right w:val="none" w:sz="0" w:space="0" w:color="auto"/>
      </w:divBdr>
      <w:divsChild>
        <w:div w:id="842402359">
          <w:marLeft w:val="0"/>
          <w:marRight w:val="0"/>
          <w:marTop w:val="0"/>
          <w:marBottom w:val="0"/>
          <w:divBdr>
            <w:top w:val="none" w:sz="0" w:space="0" w:color="auto"/>
            <w:left w:val="none" w:sz="0" w:space="0" w:color="auto"/>
            <w:bottom w:val="none" w:sz="0" w:space="0" w:color="auto"/>
            <w:right w:val="none" w:sz="0" w:space="0" w:color="auto"/>
          </w:divBdr>
        </w:div>
        <w:div w:id="516694910">
          <w:marLeft w:val="0"/>
          <w:marRight w:val="0"/>
          <w:marTop w:val="0"/>
          <w:marBottom w:val="0"/>
          <w:divBdr>
            <w:top w:val="none" w:sz="0" w:space="0" w:color="auto"/>
            <w:left w:val="none" w:sz="0" w:space="0" w:color="auto"/>
            <w:bottom w:val="none" w:sz="0" w:space="0" w:color="auto"/>
            <w:right w:val="none" w:sz="0" w:space="0" w:color="auto"/>
          </w:divBdr>
        </w:div>
        <w:div w:id="1961842898">
          <w:marLeft w:val="0"/>
          <w:marRight w:val="0"/>
          <w:marTop w:val="0"/>
          <w:marBottom w:val="0"/>
          <w:divBdr>
            <w:top w:val="none" w:sz="0" w:space="0" w:color="auto"/>
            <w:left w:val="none" w:sz="0" w:space="0" w:color="auto"/>
            <w:bottom w:val="none" w:sz="0" w:space="0" w:color="auto"/>
            <w:right w:val="none" w:sz="0" w:space="0" w:color="auto"/>
          </w:divBdr>
        </w:div>
        <w:div w:id="183597083">
          <w:marLeft w:val="0"/>
          <w:marRight w:val="0"/>
          <w:marTop w:val="0"/>
          <w:marBottom w:val="0"/>
          <w:divBdr>
            <w:top w:val="none" w:sz="0" w:space="0" w:color="auto"/>
            <w:left w:val="none" w:sz="0" w:space="0" w:color="auto"/>
            <w:bottom w:val="none" w:sz="0" w:space="0" w:color="auto"/>
            <w:right w:val="none" w:sz="0" w:space="0" w:color="auto"/>
          </w:divBdr>
        </w:div>
        <w:div w:id="1593196303">
          <w:marLeft w:val="0"/>
          <w:marRight w:val="0"/>
          <w:marTop w:val="0"/>
          <w:marBottom w:val="0"/>
          <w:divBdr>
            <w:top w:val="none" w:sz="0" w:space="0" w:color="auto"/>
            <w:left w:val="none" w:sz="0" w:space="0" w:color="auto"/>
            <w:bottom w:val="none" w:sz="0" w:space="0" w:color="auto"/>
            <w:right w:val="none" w:sz="0" w:space="0" w:color="auto"/>
          </w:divBdr>
        </w:div>
        <w:div w:id="1138063050">
          <w:marLeft w:val="0"/>
          <w:marRight w:val="0"/>
          <w:marTop w:val="0"/>
          <w:marBottom w:val="0"/>
          <w:divBdr>
            <w:top w:val="none" w:sz="0" w:space="0" w:color="auto"/>
            <w:left w:val="none" w:sz="0" w:space="0" w:color="auto"/>
            <w:bottom w:val="none" w:sz="0" w:space="0" w:color="auto"/>
            <w:right w:val="none" w:sz="0" w:space="0" w:color="auto"/>
          </w:divBdr>
        </w:div>
        <w:div w:id="1254511405">
          <w:marLeft w:val="0"/>
          <w:marRight w:val="0"/>
          <w:marTop w:val="0"/>
          <w:marBottom w:val="0"/>
          <w:divBdr>
            <w:top w:val="none" w:sz="0" w:space="0" w:color="auto"/>
            <w:left w:val="none" w:sz="0" w:space="0" w:color="auto"/>
            <w:bottom w:val="none" w:sz="0" w:space="0" w:color="auto"/>
            <w:right w:val="none" w:sz="0" w:space="0" w:color="auto"/>
          </w:divBdr>
        </w:div>
        <w:div w:id="2005619507">
          <w:marLeft w:val="0"/>
          <w:marRight w:val="0"/>
          <w:marTop w:val="0"/>
          <w:marBottom w:val="0"/>
          <w:divBdr>
            <w:top w:val="none" w:sz="0" w:space="0" w:color="auto"/>
            <w:left w:val="none" w:sz="0" w:space="0" w:color="auto"/>
            <w:bottom w:val="none" w:sz="0" w:space="0" w:color="auto"/>
            <w:right w:val="none" w:sz="0" w:space="0" w:color="auto"/>
          </w:divBdr>
        </w:div>
        <w:div w:id="1809008771">
          <w:marLeft w:val="0"/>
          <w:marRight w:val="0"/>
          <w:marTop w:val="0"/>
          <w:marBottom w:val="0"/>
          <w:divBdr>
            <w:top w:val="none" w:sz="0" w:space="0" w:color="auto"/>
            <w:left w:val="none" w:sz="0" w:space="0" w:color="auto"/>
            <w:bottom w:val="none" w:sz="0" w:space="0" w:color="auto"/>
            <w:right w:val="none" w:sz="0" w:space="0" w:color="auto"/>
          </w:divBdr>
        </w:div>
        <w:div w:id="1409420924">
          <w:marLeft w:val="0"/>
          <w:marRight w:val="0"/>
          <w:marTop w:val="0"/>
          <w:marBottom w:val="0"/>
          <w:divBdr>
            <w:top w:val="none" w:sz="0" w:space="0" w:color="auto"/>
            <w:left w:val="none" w:sz="0" w:space="0" w:color="auto"/>
            <w:bottom w:val="none" w:sz="0" w:space="0" w:color="auto"/>
            <w:right w:val="none" w:sz="0" w:space="0" w:color="auto"/>
          </w:divBdr>
        </w:div>
      </w:divsChild>
    </w:div>
    <w:div w:id="1136678439">
      <w:bodyDiv w:val="1"/>
      <w:marLeft w:val="0"/>
      <w:marRight w:val="0"/>
      <w:marTop w:val="0"/>
      <w:marBottom w:val="0"/>
      <w:divBdr>
        <w:top w:val="none" w:sz="0" w:space="0" w:color="auto"/>
        <w:left w:val="none" w:sz="0" w:space="0" w:color="auto"/>
        <w:bottom w:val="none" w:sz="0" w:space="0" w:color="auto"/>
        <w:right w:val="none" w:sz="0" w:space="0" w:color="auto"/>
      </w:divBdr>
    </w:div>
    <w:div w:id="1162355825">
      <w:bodyDiv w:val="1"/>
      <w:marLeft w:val="0"/>
      <w:marRight w:val="0"/>
      <w:marTop w:val="0"/>
      <w:marBottom w:val="0"/>
      <w:divBdr>
        <w:top w:val="none" w:sz="0" w:space="0" w:color="auto"/>
        <w:left w:val="none" w:sz="0" w:space="0" w:color="auto"/>
        <w:bottom w:val="none" w:sz="0" w:space="0" w:color="auto"/>
        <w:right w:val="none" w:sz="0" w:space="0" w:color="auto"/>
      </w:divBdr>
      <w:divsChild>
        <w:div w:id="1582253206">
          <w:marLeft w:val="0"/>
          <w:marRight w:val="0"/>
          <w:marTop w:val="0"/>
          <w:marBottom w:val="0"/>
          <w:divBdr>
            <w:top w:val="none" w:sz="0" w:space="0" w:color="auto"/>
            <w:left w:val="none" w:sz="0" w:space="0" w:color="auto"/>
            <w:bottom w:val="none" w:sz="0" w:space="0" w:color="auto"/>
            <w:right w:val="none" w:sz="0" w:space="0" w:color="auto"/>
          </w:divBdr>
          <w:divsChild>
            <w:div w:id="1648583696">
              <w:marLeft w:val="0"/>
              <w:marRight w:val="0"/>
              <w:marTop w:val="0"/>
              <w:marBottom w:val="0"/>
              <w:divBdr>
                <w:top w:val="none" w:sz="0" w:space="0" w:color="auto"/>
                <w:left w:val="none" w:sz="0" w:space="0" w:color="auto"/>
                <w:bottom w:val="none" w:sz="0" w:space="0" w:color="auto"/>
                <w:right w:val="none" w:sz="0" w:space="0" w:color="auto"/>
              </w:divBdr>
              <w:divsChild>
                <w:div w:id="1162890231">
                  <w:marLeft w:val="0"/>
                  <w:marRight w:val="0"/>
                  <w:marTop w:val="0"/>
                  <w:marBottom w:val="0"/>
                  <w:divBdr>
                    <w:top w:val="none" w:sz="0" w:space="0" w:color="auto"/>
                    <w:left w:val="none" w:sz="0" w:space="0" w:color="auto"/>
                    <w:bottom w:val="none" w:sz="0" w:space="0" w:color="auto"/>
                    <w:right w:val="none" w:sz="0" w:space="0" w:color="auto"/>
                  </w:divBdr>
                  <w:divsChild>
                    <w:div w:id="755783221">
                      <w:marLeft w:val="0"/>
                      <w:marRight w:val="0"/>
                      <w:marTop w:val="0"/>
                      <w:marBottom w:val="0"/>
                      <w:divBdr>
                        <w:top w:val="none" w:sz="0" w:space="0" w:color="auto"/>
                        <w:left w:val="none" w:sz="0" w:space="0" w:color="auto"/>
                        <w:bottom w:val="none" w:sz="0" w:space="0" w:color="auto"/>
                        <w:right w:val="none" w:sz="0" w:space="0" w:color="auto"/>
                      </w:divBdr>
                      <w:divsChild>
                        <w:div w:id="1955556004">
                          <w:marLeft w:val="0"/>
                          <w:marRight w:val="0"/>
                          <w:marTop w:val="0"/>
                          <w:marBottom w:val="0"/>
                          <w:divBdr>
                            <w:top w:val="none" w:sz="0" w:space="0" w:color="auto"/>
                            <w:left w:val="none" w:sz="0" w:space="0" w:color="auto"/>
                            <w:bottom w:val="none" w:sz="0" w:space="0" w:color="auto"/>
                            <w:right w:val="none" w:sz="0" w:space="0" w:color="auto"/>
                          </w:divBdr>
                          <w:divsChild>
                            <w:div w:id="533737722">
                              <w:marLeft w:val="0"/>
                              <w:marRight w:val="0"/>
                              <w:marTop w:val="0"/>
                              <w:marBottom w:val="0"/>
                              <w:divBdr>
                                <w:top w:val="none" w:sz="0" w:space="0" w:color="auto"/>
                                <w:left w:val="none" w:sz="0" w:space="0" w:color="auto"/>
                                <w:bottom w:val="none" w:sz="0" w:space="0" w:color="auto"/>
                                <w:right w:val="none" w:sz="0" w:space="0" w:color="auto"/>
                              </w:divBdr>
                              <w:divsChild>
                                <w:div w:id="816149765">
                                  <w:marLeft w:val="0"/>
                                  <w:marRight w:val="0"/>
                                  <w:marTop w:val="0"/>
                                  <w:marBottom w:val="0"/>
                                  <w:divBdr>
                                    <w:top w:val="none" w:sz="0" w:space="0" w:color="auto"/>
                                    <w:left w:val="none" w:sz="0" w:space="0" w:color="auto"/>
                                    <w:bottom w:val="none" w:sz="0" w:space="0" w:color="auto"/>
                                    <w:right w:val="none" w:sz="0" w:space="0" w:color="auto"/>
                                  </w:divBdr>
                                  <w:divsChild>
                                    <w:div w:id="1502349206">
                                      <w:marLeft w:val="0"/>
                                      <w:marRight w:val="0"/>
                                      <w:marTop w:val="0"/>
                                      <w:marBottom w:val="0"/>
                                      <w:divBdr>
                                        <w:top w:val="none" w:sz="0" w:space="0" w:color="auto"/>
                                        <w:left w:val="none" w:sz="0" w:space="0" w:color="auto"/>
                                        <w:bottom w:val="none" w:sz="0" w:space="0" w:color="auto"/>
                                        <w:right w:val="none" w:sz="0" w:space="0" w:color="auto"/>
                                      </w:divBdr>
                                    </w:div>
                                    <w:div w:id="1651208202">
                                      <w:marLeft w:val="0"/>
                                      <w:marRight w:val="0"/>
                                      <w:marTop w:val="0"/>
                                      <w:marBottom w:val="0"/>
                                      <w:divBdr>
                                        <w:top w:val="none" w:sz="0" w:space="0" w:color="auto"/>
                                        <w:left w:val="none" w:sz="0" w:space="0" w:color="auto"/>
                                        <w:bottom w:val="none" w:sz="0" w:space="0" w:color="auto"/>
                                        <w:right w:val="none" w:sz="0" w:space="0" w:color="auto"/>
                                      </w:divBdr>
                                      <w:divsChild>
                                        <w:div w:id="468910543">
                                          <w:marLeft w:val="0"/>
                                          <w:marRight w:val="0"/>
                                          <w:marTop w:val="0"/>
                                          <w:marBottom w:val="0"/>
                                          <w:divBdr>
                                            <w:top w:val="none" w:sz="0" w:space="0" w:color="auto"/>
                                            <w:left w:val="none" w:sz="0" w:space="0" w:color="auto"/>
                                            <w:bottom w:val="none" w:sz="0" w:space="0" w:color="auto"/>
                                            <w:right w:val="none" w:sz="0" w:space="0" w:color="auto"/>
                                          </w:divBdr>
                                          <w:divsChild>
                                            <w:div w:id="4098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871">
                                      <w:marLeft w:val="0"/>
                                      <w:marRight w:val="0"/>
                                      <w:marTop w:val="0"/>
                                      <w:marBottom w:val="0"/>
                                      <w:divBdr>
                                        <w:top w:val="none" w:sz="0" w:space="0" w:color="auto"/>
                                        <w:left w:val="none" w:sz="0" w:space="0" w:color="auto"/>
                                        <w:bottom w:val="none" w:sz="0" w:space="0" w:color="auto"/>
                                        <w:right w:val="none" w:sz="0" w:space="0" w:color="auto"/>
                                      </w:divBdr>
                                    </w:div>
                                  </w:divsChild>
                                </w:div>
                                <w:div w:id="595552204">
                                  <w:marLeft w:val="0"/>
                                  <w:marRight w:val="0"/>
                                  <w:marTop w:val="0"/>
                                  <w:marBottom w:val="0"/>
                                  <w:divBdr>
                                    <w:top w:val="none" w:sz="0" w:space="0" w:color="auto"/>
                                    <w:left w:val="none" w:sz="0" w:space="0" w:color="auto"/>
                                    <w:bottom w:val="none" w:sz="0" w:space="0" w:color="auto"/>
                                    <w:right w:val="none" w:sz="0" w:space="0" w:color="auto"/>
                                  </w:divBdr>
                                  <w:divsChild>
                                    <w:div w:id="1938318940">
                                      <w:marLeft w:val="0"/>
                                      <w:marRight w:val="0"/>
                                      <w:marTop w:val="0"/>
                                      <w:marBottom w:val="0"/>
                                      <w:divBdr>
                                        <w:top w:val="none" w:sz="0" w:space="0" w:color="auto"/>
                                        <w:left w:val="none" w:sz="0" w:space="0" w:color="auto"/>
                                        <w:bottom w:val="none" w:sz="0" w:space="0" w:color="auto"/>
                                        <w:right w:val="none" w:sz="0" w:space="0" w:color="auto"/>
                                      </w:divBdr>
                                    </w:div>
                                    <w:div w:id="151990382">
                                      <w:marLeft w:val="0"/>
                                      <w:marRight w:val="0"/>
                                      <w:marTop w:val="0"/>
                                      <w:marBottom w:val="0"/>
                                      <w:divBdr>
                                        <w:top w:val="none" w:sz="0" w:space="0" w:color="auto"/>
                                        <w:left w:val="none" w:sz="0" w:space="0" w:color="auto"/>
                                        <w:bottom w:val="none" w:sz="0" w:space="0" w:color="auto"/>
                                        <w:right w:val="none" w:sz="0" w:space="0" w:color="auto"/>
                                      </w:divBdr>
                                      <w:divsChild>
                                        <w:div w:id="758529035">
                                          <w:marLeft w:val="0"/>
                                          <w:marRight w:val="0"/>
                                          <w:marTop w:val="0"/>
                                          <w:marBottom w:val="0"/>
                                          <w:divBdr>
                                            <w:top w:val="none" w:sz="0" w:space="0" w:color="auto"/>
                                            <w:left w:val="none" w:sz="0" w:space="0" w:color="auto"/>
                                            <w:bottom w:val="none" w:sz="0" w:space="0" w:color="auto"/>
                                            <w:right w:val="none" w:sz="0" w:space="0" w:color="auto"/>
                                          </w:divBdr>
                                          <w:divsChild>
                                            <w:div w:id="219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333">
                                      <w:marLeft w:val="0"/>
                                      <w:marRight w:val="0"/>
                                      <w:marTop w:val="0"/>
                                      <w:marBottom w:val="0"/>
                                      <w:divBdr>
                                        <w:top w:val="none" w:sz="0" w:space="0" w:color="auto"/>
                                        <w:left w:val="none" w:sz="0" w:space="0" w:color="auto"/>
                                        <w:bottom w:val="none" w:sz="0" w:space="0" w:color="auto"/>
                                        <w:right w:val="none" w:sz="0" w:space="0" w:color="auto"/>
                                      </w:divBdr>
                                    </w:div>
                                  </w:divsChild>
                                </w:div>
                                <w:div w:id="1386179050">
                                  <w:marLeft w:val="0"/>
                                  <w:marRight w:val="0"/>
                                  <w:marTop w:val="0"/>
                                  <w:marBottom w:val="0"/>
                                  <w:divBdr>
                                    <w:top w:val="none" w:sz="0" w:space="0" w:color="auto"/>
                                    <w:left w:val="none" w:sz="0" w:space="0" w:color="auto"/>
                                    <w:bottom w:val="none" w:sz="0" w:space="0" w:color="auto"/>
                                    <w:right w:val="none" w:sz="0" w:space="0" w:color="auto"/>
                                  </w:divBdr>
                                  <w:divsChild>
                                    <w:div w:id="1548957116">
                                      <w:marLeft w:val="0"/>
                                      <w:marRight w:val="0"/>
                                      <w:marTop w:val="0"/>
                                      <w:marBottom w:val="0"/>
                                      <w:divBdr>
                                        <w:top w:val="none" w:sz="0" w:space="0" w:color="auto"/>
                                        <w:left w:val="none" w:sz="0" w:space="0" w:color="auto"/>
                                        <w:bottom w:val="none" w:sz="0" w:space="0" w:color="auto"/>
                                        <w:right w:val="none" w:sz="0" w:space="0" w:color="auto"/>
                                      </w:divBdr>
                                    </w:div>
                                    <w:div w:id="1028720403">
                                      <w:marLeft w:val="0"/>
                                      <w:marRight w:val="0"/>
                                      <w:marTop w:val="0"/>
                                      <w:marBottom w:val="0"/>
                                      <w:divBdr>
                                        <w:top w:val="none" w:sz="0" w:space="0" w:color="auto"/>
                                        <w:left w:val="none" w:sz="0" w:space="0" w:color="auto"/>
                                        <w:bottom w:val="none" w:sz="0" w:space="0" w:color="auto"/>
                                        <w:right w:val="none" w:sz="0" w:space="0" w:color="auto"/>
                                      </w:divBdr>
                                      <w:divsChild>
                                        <w:div w:id="1116487783">
                                          <w:marLeft w:val="0"/>
                                          <w:marRight w:val="0"/>
                                          <w:marTop w:val="0"/>
                                          <w:marBottom w:val="0"/>
                                          <w:divBdr>
                                            <w:top w:val="none" w:sz="0" w:space="0" w:color="auto"/>
                                            <w:left w:val="none" w:sz="0" w:space="0" w:color="auto"/>
                                            <w:bottom w:val="none" w:sz="0" w:space="0" w:color="auto"/>
                                            <w:right w:val="none" w:sz="0" w:space="0" w:color="auto"/>
                                          </w:divBdr>
                                          <w:divsChild>
                                            <w:div w:id="2778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2243">
                                      <w:marLeft w:val="0"/>
                                      <w:marRight w:val="0"/>
                                      <w:marTop w:val="0"/>
                                      <w:marBottom w:val="0"/>
                                      <w:divBdr>
                                        <w:top w:val="none" w:sz="0" w:space="0" w:color="auto"/>
                                        <w:left w:val="none" w:sz="0" w:space="0" w:color="auto"/>
                                        <w:bottom w:val="none" w:sz="0" w:space="0" w:color="auto"/>
                                        <w:right w:val="none" w:sz="0" w:space="0" w:color="auto"/>
                                      </w:divBdr>
                                    </w:div>
                                  </w:divsChild>
                                </w:div>
                                <w:div w:id="1473134363">
                                  <w:marLeft w:val="0"/>
                                  <w:marRight w:val="0"/>
                                  <w:marTop w:val="0"/>
                                  <w:marBottom w:val="0"/>
                                  <w:divBdr>
                                    <w:top w:val="none" w:sz="0" w:space="0" w:color="auto"/>
                                    <w:left w:val="none" w:sz="0" w:space="0" w:color="auto"/>
                                    <w:bottom w:val="none" w:sz="0" w:space="0" w:color="auto"/>
                                    <w:right w:val="none" w:sz="0" w:space="0" w:color="auto"/>
                                  </w:divBdr>
                                  <w:divsChild>
                                    <w:div w:id="2023507397">
                                      <w:marLeft w:val="0"/>
                                      <w:marRight w:val="0"/>
                                      <w:marTop w:val="0"/>
                                      <w:marBottom w:val="0"/>
                                      <w:divBdr>
                                        <w:top w:val="none" w:sz="0" w:space="0" w:color="auto"/>
                                        <w:left w:val="none" w:sz="0" w:space="0" w:color="auto"/>
                                        <w:bottom w:val="none" w:sz="0" w:space="0" w:color="auto"/>
                                        <w:right w:val="none" w:sz="0" w:space="0" w:color="auto"/>
                                      </w:divBdr>
                                    </w:div>
                                    <w:div w:id="595095388">
                                      <w:marLeft w:val="0"/>
                                      <w:marRight w:val="0"/>
                                      <w:marTop w:val="0"/>
                                      <w:marBottom w:val="0"/>
                                      <w:divBdr>
                                        <w:top w:val="none" w:sz="0" w:space="0" w:color="auto"/>
                                        <w:left w:val="none" w:sz="0" w:space="0" w:color="auto"/>
                                        <w:bottom w:val="none" w:sz="0" w:space="0" w:color="auto"/>
                                        <w:right w:val="none" w:sz="0" w:space="0" w:color="auto"/>
                                      </w:divBdr>
                                      <w:divsChild>
                                        <w:div w:id="481509241">
                                          <w:marLeft w:val="0"/>
                                          <w:marRight w:val="0"/>
                                          <w:marTop w:val="0"/>
                                          <w:marBottom w:val="0"/>
                                          <w:divBdr>
                                            <w:top w:val="none" w:sz="0" w:space="0" w:color="auto"/>
                                            <w:left w:val="none" w:sz="0" w:space="0" w:color="auto"/>
                                            <w:bottom w:val="none" w:sz="0" w:space="0" w:color="auto"/>
                                            <w:right w:val="none" w:sz="0" w:space="0" w:color="auto"/>
                                          </w:divBdr>
                                          <w:divsChild>
                                            <w:div w:id="7220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5305">
                                      <w:marLeft w:val="0"/>
                                      <w:marRight w:val="0"/>
                                      <w:marTop w:val="0"/>
                                      <w:marBottom w:val="0"/>
                                      <w:divBdr>
                                        <w:top w:val="none" w:sz="0" w:space="0" w:color="auto"/>
                                        <w:left w:val="none" w:sz="0" w:space="0" w:color="auto"/>
                                        <w:bottom w:val="none" w:sz="0" w:space="0" w:color="auto"/>
                                        <w:right w:val="none" w:sz="0" w:space="0" w:color="auto"/>
                                      </w:divBdr>
                                    </w:div>
                                  </w:divsChild>
                                </w:div>
                                <w:div w:id="639921786">
                                  <w:marLeft w:val="0"/>
                                  <w:marRight w:val="0"/>
                                  <w:marTop w:val="0"/>
                                  <w:marBottom w:val="0"/>
                                  <w:divBdr>
                                    <w:top w:val="none" w:sz="0" w:space="0" w:color="auto"/>
                                    <w:left w:val="none" w:sz="0" w:space="0" w:color="auto"/>
                                    <w:bottom w:val="none" w:sz="0" w:space="0" w:color="auto"/>
                                    <w:right w:val="none" w:sz="0" w:space="0" w:color="auto"/>
                                  </w:divBdr>
                                  <w:divsChild>
                                    <w:div w:id="1734890116">
                                      <w:marLeft w:val="0"/>
                                      <w:marRight w:val="0"/>
                                      <w:marTop w:val="0"/>
                                      <w:marBottom w:val="0"/>
                                      <w:divBdr>
                                        <w:top w:val="none" w:sz="0" w:space="0" w:color="auto"/>
                                        <w:left w:val="none" w:sz="0" w:space="0" w:color="auto"/>
                                        <w:bottom w:val="none" w:sz="0" w:space="0" w:color="auto"/>
                                        <w:right w:val="none" w:sz="0" w:space="0" w:color="auto"/>
                                      </w:divBdr>
                                    </w:div>
                                    <w:div w:id="1446734334">
                                      <w:marLeft w:val="0"/>
                                      <w:marRight w:val="0"/>
                                      <w:marTop w:val="0"/>
                                      <w:marBottom w:val="0"/>
                                      <w:divBdr>
                                        <w:top w:val="none" w:sz="0" w:space="0" w:color="auto"/>
                                        <w:left w:val="none" w:sz="0" w:space="0" w:color="auto"/>
                                        <w:bottom w:val="none" w:sz="0" w:space="0" w:color="auto"/>
                                        <w:right w:val="none" w:sz="0" w:space="0" w:color="auto"/>
                                      </w:divBdr>
                                      <w:divsChild>
                                        <w:div w:id="2050954991">
                                          <w:marLeft w:val="0"/>
                                          <w:marRight w:val="0"/>
                                          <w:marTop w:val="0"/>
                                          <w:marBottom w:val="0"/>
                                          <w:divBdr>
                                            <w:top w:val="none" w:sz="0" w:space="0" w:color="auto"/>
                                            <w:left w:val="none" w:sz="0" w:space="0" w:color="auto"/>
                                            <w:bottom w:val="none" w:sz="0" w:space="0" w:color="auto"/>
                                            <w:right w:val="none" w:sz="0" w:space="0" w:color="auto"/>
                                          </w:divBdr>
                                          <w:divsChild>
                                            <w:div w:id="10221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243">
                                      <w:marLeft w:val="0"/>
                                      <w:marRight w:val="0"/>
                                      <w:marTop w:val="0"/>
                                      <w:marBottom w:val="0"/>
                                      <w:divBdr>
                                        <w:top w:val="none" w:sz="0" w:space="0" w:color="auto"/>
                                        <w:left w:val="none" w:sz="0" w:space="0" w:color="auto"/>
                                        <w:bottom w:val="none" w:sz="0" w:space="0" w:color="auto"/>
                                        <w:right w:val="none" w:sz="0" w:space="0" w:color="auto"/>
                                      </w:divBdr>
                                    </w:div>
                                  </w:divsChild>
                                </w:div>
                                <w:div w:id="1922371906">
                                  <w:marLeft w:val="0"/>
                                  <w:marRight w:val="0"/>
                                  <w:marTop w:val="0"/>
                                  <w:marBottom w:val="0"/>
                                  <w:divBdr>
                                    <w:top w:val="none" w:sz="0" w:space="0" w:color="auto"/>
                                    <w:left w:val="none" w:sz="0" w:space="0" w:color="auto"/>
                                    <w:bottom w:val="none" w:sz="0" w:space="0" w:color="auto"/>
                                    <w:right w:val="none" w:sz="0" w:space="0" w:color="auto"/>
                                  </w:divBdr>
                                  <w:divsChild>
                                    <w:div w:id="1595747493">
                                      <w:marLeft w:val="0"/>
                                      <w:marRight w:val="0"/>
                                      <w:marTop w:val="0"/>
                                      <w:marBottom w:val="0"/>
                                      <w:divBdr>
                                        <w:top w:val="none" w:sz="0" w:space="0" w:color="auto"/>
                                        <w:left w:val="none" w:sz="0" w:space="0" w:color="auto"/>
                                        <w:bottom w:val="none" w:sz="0" w:space="0" w:color="auto"/>
                                        <w:right w:val="none" w:sz="0" w:space="0" w:color="auto"/>
                                      </w:divBdr>
                                    </w:div>
                                    <w:div w:id="1183204360">
                                      <w:marLeft w:val="0"/>
                                      <w:marRight w:val="0"/>
                                      <w:marTop w:val="0"/>
                                      <w:marBottom w:val="0"/>
                                      <w:divBdr>
                                        <w:top w:val="none" w:sz="0" w:space="0" w:color="auto"/>
                                        <w:left w:val="none" w:sz="0" w:space="0" w:color="auto"/>
                                        <w:bottom w:val="none" w:sz="0" w:space="0" w:color="auto"/>
                                        <w:right w:val="none" w:sz="0" w:space="0" w:color="auto"/>
                                      </w:divBdr>
                                      <w:divsChild>
                                        <w:div w:id="1881824267">
                                          <w:marLeft w:val="0"/>
                                          <w:marRight w:val="0"/>
                                          <w:marTop w:val="0"/>
                                          <w:marBottom w:val="0"/>
                                          <w:divBdr>
                                            <w:top w:val="none" w:sz="0" w:space="0" w:color="auto"/>
                                            <w:left w:val="none" w:sz="0" w:space="0" w:color="auto"/>
                                            <w:bottom w:val="none" w:sz="0" w:space="0" w:color="auto"/>
                                            <w:right w:val="none" w:sz="0" w:space="0" w:color="auto"/>
                                          </w:divBdr>
                                          <w:divsChild>
                                            <w:div w:id="12250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446">
                                      <w:marLeft w:val="0"/>
                                      <w:marRight w:val="0"/>
                                      <w:marTop w:val="0"/>
                                      <w:marBottom w:val="0"/>
                                      <w:divBdr>
                                        <w:top w:val="none" w:sz="0" w:space="0" w:color="auto"/>
                                        <w:left w:val="none" w:sz="0" w:space="0" w:color="auto"/>
                                        <w:bottom w:val="none" w:sz="0" w:space="0" w:color="auto"/>
                                        <w:right w:val="none" w:sz="0" w:space="0" w:color="auto"/>
                                      </w:divBdr>
                                    </w:div>
                                  </w:divsChild>
                                </w:div>
                                <w:div w:id="509830418">
                                  <w:marLeft w:val="0"/>
                                  <w:marRight w:val="0"/>
                                  <w:marTop w:val="0"/>
                                  <w:marBottom w:val="0"/>
                                  <w:divBdr>
                                    <w:top w:val="none" w:sz="0" w:space="0" w:color="auto"/>
                                    <w:left w:val="none" w:sz="0" w:space="0" w:color="auto"/>
                                    <w:bottom w:val="none" w:sz="0" w:space="0" w:color="auto"/>
                                    <w:right w:val="none" w:sz="0" w:space="0" w:color="auto"/>
                                  </w:divBdr>
                                  <w:divsChild>
                                    <w:div w:id="793211578">
                                      <w:marLeft w:val="0"/>
                                      <w:marRight w:val="0"/>
                                      <w:marTop w:val="0"/>
                                      <w:marBottom w:val="0"/>
                                      <w:divBdr>
                                        <w:top w:val="none" w:sz="0" w:space="0" w:color="auto"/>
                                        <w:left w:val="none" w:sz="0" w:space="0" w:color="auto"/>
                                        <w:bottom w:val="none" w:sz="0" w:space="0" w:color="auto"/>
                                        <w:right w:val="none" w:sz="0" w:space="0" w:color="auto"/>
                                      </w:divBdr>
                                    </w:div>
                                    <w:div w:id="446199235">
                                      <w:marLeft w:val="0"/>
                                      <w:marRight w:val="0"/>
                                      <w:marTop w:val="0"/>
                                      <w:marBottom w:val="0"/>
                                      <w:divBdr>
                                        <w:top w:val="none" w:sz="0" w:space="0" w:color="auto"/>
                                        <w:left w:val="none" w:sz="0" w:space="0" w:color="auto"/>
                                        <w:bottom w:val="none" w:sz="0" w:space="0" w:color="auto"/>
                                        <w:right w:val="none" w:sz="0" w:space="0" w:color="auto"/>
                                      </w:divBdr>
                                      <w:divsChild>
                                        <w:div w:id="1372612389">
                                          <w:marLeft w:val="0"/>
                                          <w:marRight w:val="0"/>
                                          <w:marTop w:val="0"/>
                                          <w:marBottom w:val="0"/>
                                          <w:divBdr>
                                            <w:top w:val="none" w:sz="0" w:space="0" w:color="auto"/>
                                            <w:left w:val="none" w:sz="0" w:space="0" w:color="auto"/>
                                            <w:bottom w:val="none" w:sz="0" w:space="0" w:color="auto"/>
                                            <w:right w:val="none" w:sz="0" w:space="0" w:color="auto"/>
                                          </w:divBdr>
                                          <w:divsChild>
                                            <w:div w:id="16609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47">
                                      <w:marLeft w:val="0"/>
                                      <w:marRight w:val="0"/>
                                      <w:marTop w:val="0"/>
                                      <w:marBottom w:val="0"/>
                                      <w:divBdr>
                                        <w:top w:val="none" w:sz="0" w:space="0" w:color="auto"/>
                                        <w:left w:val="none" w:sz="0" w:space="0" w:color="auto"/>
                                        <w:bottom w:val="none" w:sz="0" w:space="0" w:color="auto"/>
                                        <w:right w:val="none" w:sz="0" w:space="0" w:color="auto"/>
                                      </w:divBdr>
                                    </w:div>
                                  </w:divsChild>
                                </w:div>
                                <w:div w:id="1968849526">
                                  <w:marLeft w:val="0"/>
                                  <w:marRight w:val="0"/>
                                  <w:marTop w:val="0"/>
                                  <w:marBottom w:val="0"/>
                                  <w:divBdr>
                                    <w:top w:val="none" w:sz="0" w:space="0" w:color="auto"/>
                                    <w:left w:val="none" w:sz="0" w:space="0" w:color="auto"/>
                                    <w:bottom w:val="none" w:sz="0" w:space="0" w:color="auto"/>
                                    <w:right w:val="none" w:sz="0" w:space="0" w:color="auto"/>
                                  </w:divBdr>
                                  <w:divsChild>
                                    <w:div w:id="775517632">
                                      <w:marLeft w:val="0"/>
                                      <w:marRight w:val="0"/>
                                      <w:marTop w:val="0"/>
                                      <w:marBottom w:val="0"/>
                                      <w:divBdr>
                                        <w:top w:val="none" w:sz="0" w:space="0" w:color="auto"/>
                                        <w:left w:val="none" w:sz="0" w:space="0" w:color="auto"/>
                                        <w:bottom w:val="none" w:sz="0" w:space="0" w:color="auto"/>
                                        <w:right w:val="none" w:sz="0" w:space="0" w:color="auto"/>
                                      </w:divBdr>
                                    </w:div>
                                    <w:div w:id="377439596">
                                      <w:marLeft w:val="0"/>
                                      <w:marRight w:val="0"/>
                                      <w:marTop w:val="0"/>
                                      <w:marBottom w:val="0"/>
                                      <w:divBdr>
                                        <w:top w:val="none" w:sz="0" w:space="0" w:color="auto"/>
                                        <w:left w:val="none" w:sz="0" w:space="0" w:color="auto"/>
                                        <w:bottom w:val="none" w:sz="0" w:space="0" w:color="auto"/>
                                        <w:right w:val="none" w:sz="0" w:space="0" w:color="auto"/>
                                      </w:divBdr>
                                      <w:divsChild>
                                        <w:div w:id="1372194844">
                                          <w:marLeft w:val="0"/>
                                          <w:marRight w:val="0"/>
                                          <w:marTop w:val="0"/>
                                          <w:marBottom w:val="0"/>
                                          <w:divBdr>
                                            <w:top w:val="none" w:sz="0" w:space="0" w:color="auto"/>
                                            <w:left w:val="none" w:sz="0" w:space="0" w:color="auto"/>
                                            <w:bottom w:val="none" w:sz="0" w:space="0" w:color="auto"/>
                                            <w:right w:val="none" w:sz="0" w:space="0" w:color="auto"/>
                                          </w:divBdr>
                                          <w:divsChild>
                                            <w:div w:id="20307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021518">
      <w:bodyDiv w:val="1"/>
      <w:marLeft w:val="0"/>
      <w:marRight w:val="0"/>
      <w:marTop w:val="0"/>
      <w:marBottom w:val="0"/>
      <w:divBdr>
        <w:top w:val="none" w:sz="0" w:space="0" w:color="auto"/>
        <w:left w:val="none" w:sz="0" w:space="0" w:color="auto"/>
        <w:bottom w:val="none" w:sz="0" w:space="0" w:color="auto"/>
        <w:right w:val="none" w:sz="0" w:space="0" w:color="auto"/>
      </w:divBdr>
      <w:divsChild>
        <w:div w:id="938682617">
          <w:marLeft w:val="0"/>
          <w:marRight w:val="0"/>
          <w:marTop w:val="0"/>
          <w:marBottom w:val="0"/>
          <w:divBdr>
            <w:top w:val="single" w:sz="2" w:space="0" w:color="E5E7EB"/>
            <w:left w:val="single" w:sz="2" w:space="0" w:color="E5E7EB"/>
            <w:bottom w:val="single" w:sz="2" w:space="0" w:color="E5E7EB"/>
            <w:right w:val="single" w:sz="2" w:space="0" w:color="E5E7EB"/>
          </w:divBdr>
          <w:divsChild>
            <w:div w:id="1418282941">
              <w:marLeft w:val="0"/>
              <w:marRight w:val="0"/>
              <w:marTop w:val="0"/>
              <w:marBottom w:val="0"/>
              <w:divBdr>
                <w:top w:val="single" w:sz="2" w:space="0" w:color="E5E7EB"/>
                <w:left w:val="single" w:sz="2" w:space="0" w:color="E5E7EB"/>
                <w:bottom w:val="single" w:sz="2" w:space="0" w:color="E5E7EB"/>
                <w:right w:val="single" w:sz="2" w:space="0" w:color="E5E7EB"/>
              </w:divBdr>
              <w:divsChild>
                <w:div w:id="1233194948">
                  <w:marLeft w:val="0"/>
                  <w:marRight w:val="0"/>
                  <w:marTop w:val="0"/>
                  <w:marBottom w:val="0"/>
                  <w:divBdr>
                    <w:top w:val="single" w:sz="2" w:space="0" w:color="E5E7EB"/>
                    <w:left w:val="single" w:sz="2" w:space="0" w:color="E5E7EB"/>
                    <w:bottom w:val="single" w:sz="2" w:space="0" w:color="E5E7EB"/>
                    <w:right w:val="single" w:sz="2" w:space="0" w:color="E5E7EB"/>
                  </w:divBdr>
                  <w:divsChild>
                    <w:div w:id="175770329">
                      <w:marLeft w:val="0"/>
                      <w:marRight w:val="0"/>
                      <w:marTop w:val="0"/>
                      <w:marBottom w:val="0"/>
                      <w:divBdr>
                        <w:top w:val="single" w:sz="2" w:space="0" w:color="E5E7EB"/>
                        <w:left w:val="single" w:sz="2" w:space="0" w:color="E5E7EB"/>
                        <w:bottom w:val="single" w:sz="2" w:space="0" w:color="E5E7EB"/>
                        <w:right w:val="single" w:sz="2" w:space="0" w:color="E5E7EB"/>
                      </w:divBdr>
                      <w:divsChild>
                        <w:div w:id="650718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86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8348234">
          <w:marLeft w:val="0"/>
          <w:marRight w:val="0"/>
          <w:marTop w:val="0"/>
          <w:marBottom w:val="0"/>
          <w:divBdr>
            <w:top w:val="single" w:sz="2" w:space="0" w:color="E5E7EB"/>
            <w:left w:val="single" w:sz="2" w:space="0" w:color="E5E7EB"/>
            <w:bottom w:val="single" w:sz="2" w:space="0" w:color="E5E7EB"/>
            <w:right w:val="single" w:sz="2" w:space="0" w:color="E5E7EB"/>
          </w:divBdr>
          <w:divsChild>
            <w:div w:id="2115594048">
              <w:marLeft w:val="0"/>
              <w:marRight w:val="0"/>
              <w:marTop w:val="0"/>
              <w:marBottom w:val="0"/>
              <w:divBdr>
                <w:top w:val="single" w:sz="2" w:space="0" w:color="E5E7EB"/>
                <w:left w:val="single" w:sz="2" w:space="0" w:color="E5E7EB"/>
                <w:bottom w:val="single" w:sz="2" w:space="0" w:color="E5E7EB"/>
                <w:right w:val="single" w:sz="2" w:space="0" w:color="E5E7EB"/>
              </w:divBdr>
              <w:divsChild>
                <w:div w:id="574702139">
                  <w:marLeft w:val="0"/>
                  <w:marRight w:val="0"/>
                  <w:marTop w:val="0"/>
                  <w:marBottom w:val="0"/>
                  <w:divBdr>
                    <w:top w:val="single" w:sz="2" w:space="0" w:color="E5E7EB"/>
                    <w:left w:val="single" w:sz="2" w:space="0" w:color="E5E7EB"/>
                    <w:bottom w:val="single" w:sz="2" w:space="0" w:color="E5E7EB"/>
                    <w:right w:val="single" w:sz="2" w:space="0" w:color="E5E7EB"/>
                  </w:divBdr>
                  <w:divsChild>
                    <w:div w:id="1148324919">
                      <w:marLeft w:val="0"/>
                      <w:marRight w:val="0"/>
                      <w:marTop w:val="0"/>
                      <w:marBottom w:val="0"/>
                      <w:divBdr>
                        <w:top w:val="single" w:sz="2" w:space="0" w:color="E5E7EB"/>
                        <w:left w:val="single" w:sz="2" w:space="0" w:color="E5E7EB"/>
                        <w:bottom w:val="single" w:sz="2" w:space="0" w:color="E5E7EB"/>
                        <w:right w:val="single" w:sz="2" w:space="0" w:color="E5E7EB"/>
                      </w:divBdr>
                      <w:divsChild>
                        <w:div w:id="1843466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040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1982238">
          <w:marLeft w:val="0"/>
          <w:marRight w:val="0"/>
          <w:marTop w:val="0"/>
          <w:marBottom w:val="0"/>
          <w:divBdr>
            <w:top w:val="single" w:sz="2" w:space="0" w:color="E5E7EB"/>
            <w:left w:val="single" w:sz="2" w:space="0" w:color="E5E7EB"/>
            <w:bottom w:val="single" w:sz="2" w:space="0" w:color="E5E7EB"/>
            <w:right w:val="single" w:sz="2" w:space="0" w:color="E5E7EB"/>
          </w:divBdr>
          <w:divsChild>
            <w:div w:id="611329857">
              <w:marLeft w:val="0"/>
              <w:marRight w:val="0"/>
              <w:marTop w:val="0"/>
              <w:marBottom w:val="0"/>
              <w:divBdr>
                <w:top w:val="single" w:sz="2" w:space="0" w:color="E5E7EB"/>
                <w:left w:val="single" w:sz="2" w:space="0" w:color="E5E7EB"/>
                <w:bottom w:val="single" w:sz="2" w:space="0" w:color="E5E7EB"/>
                <w:right w:val="single" w:sz="2" w:space="0" w:color="E5E7EB"/>
              </w:divBdr>
              <w:divsChild>
                <w:div w:id="102769530">
                  <w:marLeft w:val="0"/>
                  <w:marRight w:val="0"/>
                  <w:marTop w:val="0"/>
                  <w:marBottom w:val="0"/>
                  <w:divBdr>
                    <w:top w:val="single" w:sz="2" w:space="0" w:color="E5E7EB"/>
                    <w:left w:val="single" w:sz="2" w:space="0" w:color="E5E7EB"/>
                    <w:bottom w:val="single" w:sz="2" w:space="0" w:color="E5E7EB"/>
                    <w:right w:val="single" w:sz="2" w:space="0" w:color="E5E7EB"/>
                  </w:divBdr>
                  <w:divsChild>
                    <w:div w:id="43988492">
                      <w:marLeft w:val="0"/>
                      <w:marRight w:val="0"/>
                      <w:marTop w:val="0"/>
                      <w:marBottom w:val="0"/>
                      <w:divBdr>
                        <w:top w:val="single" w:sz="2" w:space="0" w:color="E5E7EB"/>
                        <w:left w:val="single" w:sz="2" w:space="0" w:color="E5E7EB"/>
                        <w:bottom w:val="single" w:sz="2" w:space="0" w:color="E5E7EB"/>
                        <w:right w:val="single" w:sz="2" w:space="0" w:color="E5E7EB"/>
                      </w:divBdr>
                      <w:divsChild>
                        <w:div w:id="2099982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17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5295534">
          <w:marLeft w:val="0"/>
          <w:marRight w:val="0"/>
          <w:marTop w:val="0"/>
          <w:marBottom w:val="0"/>
          <w:divBdr>
            <w:top w:val="single" w:sz="2" w:space="0" w:color="E5E7EB"/>
            <w:left w:val="single" w:sz="2" w:space="0" w:color="E5E7EB"/>
            <w:bottom w:val="single" w:sz="2" w:space="0" w:color="E5E7EB"/>
            <w:right w:val="single" w:sz="2" w:space="0" w:color="E5E7EB"/>
          </w:divBdr>
          <w:divsChild>
            <w:div w:id="392194914">
              <w:marLeft w:val="0"/>
              <w:marRight w:val="0"/>
              <w:marTop w:val="0"/>
              <w:marBottom w:val="0"/>
              <w:divBdr>
                <w:top w:val="single" w:sz="2" w:space="0" w:color="E5E7EB"/>
                <w:left w:val="single" w:sz="2" w:space="0" w:color="E5E7EB"/>
                <w:bottom w:val="single" w:sz="2" w:space="0" w:color="E5E7EB"/>
                <w:right w:val="single" w:sz="2" w:space="0" w:color="E5E7EB"/>
              </w:divBdr>
              <w:divsChild>
                <w:div w:id="2049717162">
                  <w:marLeft w:val="0"/>
                  <w:marRight w:val="0"/>
                  <w:marTop w:val="0"/>
                  <w:marBottom w:val="0"/>
                  <w:divBdr>
                    <w:top w:val="single" w:sz="2" w:space="0" w:color="E5E7EB"/>
                    <w:left w:val="single" w:sz="2" w:space="0" w:color="E5E7EB"/>
                    <w:bottom w:val="single" w:sz="2" w:space="0" w:color="E5E7EB"/>
                    <w:right w:val="single" w:sz="2" w:space="0" w:color="E5E7EB"/>
                  </w:divBdr>
                  <w:divsChild>
                    <w:div w:id="2030637691">
                      <w:marLeft w:val="0"/>
                      <w:marRight w:val="0"/>
                      <w:marTop w:val="0"/>
                      <w:marBottom w:val="0"/>
                      <w:divBdr>
                        <w:top w:val="single" w:sz="2" w:space="0" w:color="E5E7EB"/>
                        <w:left w:val="single" w:sz="2" w:space="0" w:color="E5E7EB"/>
                        <w:bottom w:val="single" w:sz="2" w:space="0" w:color="E5E7EB"/>
                        <w:right w:val="single" w:sz="2" w:space="0" w:color="E5E7EB"/>
                      </w:divBdr>
                      <w:divsChild>
                        <w:div w:id="95390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357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0119545">
          <w:marLeft w:val="0"/>
          <w:marRight w:val="0"/>
          <w:marTop w:val="0"/>
          <w:marBottom w:val="0"/>
          <w:divBdr>
            <w:top w:val="single" w:sz="2" w:space="0" w:color="E5E7EB"/>
            <w:left w:val="single" w:sz="2" w:space="0" w:color="E5E7EB"/>
            <w:bottom w:val="single" w:sz="2" w:space="0" w:color="E5E7EB"/>
            <w:right w:val="single" w:sz="2" w:space="0" w:color="E5E7EB"/>
          </w:divBdr>
          <w:divsChild>
            <w:div w:id="841164360">
              <w:marLeft w:val="0"/>
              <w:marRight w:val="0"/>
              <w:marTop w:val="0"/>
              <w:marBottom w:val="0"/>
              <w:divBdr>
                <w:top w:val="single" w:sz="2" w:space="0" w:color="E5E7EB"/>
                <w:left w:val="single" w:sz="2" w:space="0" w:color="E5E7EB"/>
                <w:bottom w:val="single" w:sz="2" w:space="0" w:color="E5E7EB"/>
                <w:right w:val="single" w:sz="2" w:space="0" w:color="E5E7EB"/>
              </w:divBdr>
              <w:divsChild>
                <w:div w:id="2073307187">
                  <w:marLeft w:val="0"/>
                  <w:marRight w:val="0"/>
                  <w:marTop w:val="0"/>
                  <w:marBottom w:val="0"/>
                  <w:divBdr>
                    <w:top w:val="single" w:sz="2" w:space="0" w:color="E5E7EB"/>
                    <w:left w:val="single" w:sz="2" w:space="0" w:color="E5E7EB"/>
                    <w:bottom w:val="single" w:sz="2" w:space="0" w:color="E5E7EB"/>
                    <w:right w:val="single" w:sz="2" w:space="0" w:color="E5E7EB"/>
                  </w:divBdr>
                  <w:divsChild>
                    <w:div w:id="1479760585">
                      <w:marLeft w:val="0"/>
                      <w:marRight w:val="0"/>
                      <w:marTop w:val="0"/>
                      <w:marBottom w:val="0"/>
                      <w:divBdr>
                        <w:top w:val="single" w:sz="2" w:space="0" w:color="E5E7EB"/>
                        <w:left w:val="single" w:sz="2" w:space="0" w:color="E5E7EB"/>
                        <w:bottom w:val="single" w:sz="2" w:space="0" w:color="E5E7EB"/>
                        <w:right w:val="single" w:sz="2" w:space="0" w:color="E5E7EB"/>
                      </w:divBdr>
                      <w:divsChild>
                        <w:div w:id="179128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23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7763147">
          <w:marLeft w:val="0"/>
          <w:marRight w:val="0"/>
          <w:marTop w:val="0"/>
          <w:marBottom w:val="0"/>
          <w:divBdr>
            <w:top w:val="single" w:sz="2" w:space="0" w:color="E5E7EB"/>
            <w:left w:val="single" w:sz="2" w:space="0" w:color="E5E7EB"/>
            <w:bottom w:val="single" w:sz="2" w:space="0" w:color="E5E7EB"/>
            <w:right w:val="single" w:sz="2" w:space="0" w:color="E5E7EB"/>
          </w:divBdr>
          <w:divsChild>
            <w:div w:id="1747148511">
              <w:marLeft w:val="0"/>
              <w:marRight w:val="0"/>
              <w:marTop w:val="0"/>
              <w:marBottom w:val="0"/>
              <w:divBdr>
                <w:top w:val="single" w:sz="2" w:space="0" w:color="E5E7EB"/>
                <w:left w:val="single" w:sz="2" w:space="0" w:color="E5E7EB"/>
                <w:bottom w:val="single" w:sz="2" w:space="0" w:color="E5E7EB"/>
                <w:right w:val="single" w:sz="2" w:space="0" w:color="E5E7EB"/>
              </w:divBdr>
              <w:divsChild>
                <w:div w:id="1138642378">
                  <w:marLeft w:val="0"/>
                  <w:marRight w:val="0"/>
                  <w:marTop w:val="0"/>
                  <w:marBottom w:val="0"/>
                  <w:divBdr>
                    <w:top w:val="single" w:sz="2" w:space="0" w:color="E5E7EB"/>
                    <w:left w:val="single" w:sz="2" w:space="0" w:color="E5E7EB"/>
                    <w:bottom w:val="single" w:sz="2" w:space="0" w:color="E5E7EB"/>
                    <w:right w:val="single" w:sz="2" w:space="0" w:color="E5E7EB"/>
                  </w:divBdr>
                  <w:divsChild>
                    <w:div w:id="1447963295">
                      <w:marLeft w:val="0"/>
                      <w:marRight w:val="0"/>
                      <w:marTop w:val="0"/>
                      <w:marBottom w:val="0"/>
                      <w:divBdr>
                        <w:top w:val="single" w:sz="2" w:space="0" w:color="E5E7EB"/>
                        <w:left w:val="single" w:sz="2" w:space="0" w:color="E5E7EB"/>
                        <w:bottom w:val="single" w:sz="2" w:space="0" w:color="E5E7EB"/>
                        <w:right w:val="single" w:sz="2" w:space="0" w:color="E5E7EB"/>
                      </w:divBdr>
                      <w:divsChild>
                        <w:div w:id="115795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6344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4150563">
          <w:marLeft w:val="0"/>
          <w:marRight w:val="0"/>
          <w:marTop w:val="0"/>
          <w:marBottom w:val="0"/>
          <w:divBdr>
            <w:top w:val="single" w:sz="2" w:space="0" w:color="E5E7EB"/>
            <w:left w:val="single" w:sz="2" w:space="0" w:color="E5E7EB"/>
            <w:bottom w:val="single" w:sz="2" w:space="0" w:color="E5E7EB"/>
            <w:right w:val="single" w:sz="2" w:space="0" w:color="E5E7EB"/>
          </w:divBdr>
          <w:divsChild>
            <w:div w:id="1606768937">
              <w:marLeft w:val="0"/>
              <w:marRight w:val="0"/>
              <w:marTop w:val="0"/>
              <w:marBottom w:val="0"/>
              <w:divBdr>
                <w:top w:val="single" w:sz="2" w:space="0" w:color="E5E7EB"/>
                <w:left w:val="single" w:sz="2" w:space="0" w:color="E5E7EB"/>
                <w:bottom w:val="single" w:sz="2" w:space="0" w:color="E5E7EB"/>
                <w:right w:val="single" w:sz="2" w:space="0" w:color="E5E7EB"/>
              </w:divBdr>
              <w:divsChild>
                <w:div w:id="1706514300">
                  <w:marLeft w:val="0"/>
                  <w:marRight w:val="0"/>
                  <w:marTop w:val="0"/>
                  <w:marBottom w:val="0"/>
                  <w:divBdr>
                    <w:top w:val="single" w:sz="2" w:space="0" w:color="E5E7EB"/>
                    <w:left w:val="single" w:sz="2" w:space="0" w:color="E5E7EB"/>
                    <w:bottom w:val="single" w:sz="2" w:space="0" w:color="E5E7EB"/>
                    <w:right w:val="single" w:sz="2" w:space="0" w:color="E5E7EB"/>
                  </w:divBdr>
                  <w:divsChild>
                    <w:div w:id="2099328724">
                      <w:marLeft w:val="0"/>
                      <w:marRight w:val="0"/>
                      <w:marTop w:val="0"/>
                      <w:marBottom w:val="0"/>
                      <w:divBdr>
                        <w:top w:val="single" w:sz="2" w:space="0" w:color="E5E7EB"/>
                        <w:left w:val="single" w:sz="2" w:space="0" w:color="E5E7EB"/>
                        <w:bottom w:val="single" w:sz="2" w:space="0" w:color="E5E7EB"/>
                        <w:right w:val="single" w:sz="2" w:space="0" w:color="E5E7EB"/>
                      </w:divBdr>
                      <w:divsChild>
                        <w:div w:id="51989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5651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1588200">
          <w:marLeft w:val="0"/>
          <w:marRight w:val="0"/>
          <w:marTop w:val="0"/>
          <w:marBottom w:val="0"/>
          <w:divBdr>
            <w:top w:val="single" w:sz="2" w:space="0" w:color="E5E7EB"/>
            <w:left w:val="single" w:sz="2" w:space="0" w:color="E5E7EB"/>
            <w:bottom w:val="single" w:sz="2" w:space="0" w:color="E5E7EB"/>
            <w:right w:val="single" w:sz="2" w:space="0" w:color="E5E7EB"/>
          </w:divBdr>
          <w:divsChild>
            <w:div w:id="52050509">
              <w:marLeft w:val="0"/>
              <w:marRight w:val="0"/>
              <w:marTop w:val="0"/>
              <w:marBottom w:val="0"/>
              <w:divBdr>
                <w:top w:val="single" w:sz="2" w:space="0" w:color="E5E7EB"/>
                <w:left w:val="single" w:sz="2" w:space="0" w:color="E5E7EB"/>
                <w:bottom w:val="single" w:sz="2" w:space="0" w:color="E5E7EB"/>
                <w:right w:val="single" w:sz="2" w:space="0" w:color="E5E7EB"/>
              </w:divBdr>
              <w:divsChild>
                <w:div w:id="1806194180">
                  <w:marLeft w:val="0"/>
                  <w:marRight w:val="0"/>
                  <w:marTop w:val="0"/>
                  <w:marBottom w:val="0"/>
                  <w:divBdr>
                    <w:top w:val="single" w:sz="2" w:space="0" w:color="E5E7EB"/>
                    <w:left w:val="single" w:sz="2" w:space="0" w:color="E5E7EB"/>
                    <w:bottom w:val="single" w:sz="2" w:space="0" w:color="E5E7EB"/>
                    <w:right w:val="single" w:sz="2" w:space="0" w:color="E5E7EB"/>
                  </w:divBdr>
                  <w:divsChild>
                    <w:div w:id="199365585">
                      <w:marLeft w:val="0"/>
                      <w:marRight w:val="0"/>
                      <w:marTop w:val="0"/>
                      <w:marBottom w:val="0"/>
                      <w:divBdr>
                        <w:top w:val="single" w:sz="2" w:space="0" w:color="E5E7EB"/>
                        <w:left w:val="single" w:sz="2" w:space="0" w:color="E5E7EB"/>
                        <w:bottom w:val="single" w:sz="2" w:space="0" w:color="E5E7EB"/>
                        <w:right w:val="single" w:sz="2" w:space="0" w:color="E5E7EB"/>
                      </w:divBdr>
                      <w:divsChild>
                        <w:div w:id="1832016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780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4348783">
          <w:marLeft w:val="0"/>
          <w:marRight w:val="0"/>
          <w:marTop w:val="0"/>
          <w:marBottom w:val="0"/>
          <w:divBdr>
            <w:top w:val="single" w:sz="2" w:space="0" w:color="E5E7EB"/>
            <w:left w:val="single" w:sz="2" w:space="0" w:color="E5E7EB"/>
            <w:bottom w:val="single" w:sz="2" w:space="0" w:color="E5E7EB"/>
            <w:right w:val="single" w:sz="2" w:space="0" w:color="E5E7EB"/>
          </w:divBdr>
          <w:divsChild>
            <w:div w:id="911042896">
              <w:marLeft w:val="0"/>
              <w:marRight w:val="0"/>
              <w:marTop w:val="0"/>
              <w:marBottom w:val="0"/>
              <w:divBdr>
                <w:top w:val="single" w:sz="2" w:space="0" w:color="E5E7EB"/>
                <w:left w:val="single" w:sz="2" w:space="0" w:color="E5E7EB"/>
                <w:bottom w:val="single" w:sz="2" w:space="0" w:color="E5E7EB"/>
                <w:right w:val="single" w:sz="2" w:space="0" w:color="E5E7EB"/>
              </w:divBdr>
              <w:divsChild>
                <w:div w:id="885798637">
                  <w:marLeft w:val="0"/>
                  <w:marRight w:val="0"/>
                  <w:marTop w:val="0"/>
                  <w:marBottom w:val="0"/>
                  <w:divBdr>
                    <w:top w:val="single" w:sz="2" w:space="0" w:color="E5E7EB"/>
                    <w:left w:val="single" w:sz="2" w:space="0" w:color="E5E7EB"/>
                    <w:bottom w:val="single" w:sz="2" w:space="0" w:color="E5E7EB"/>
                    <w:right w:val="single" w:sz="2" w:space="0" w:color="E5E7EB"/>
                  </w:divBdr>
                  <w:divsChild>
                    <w:div w:id="244341995">
                      <w:marLeft w:val="0"/>
                      <w:marRight w:val="0"/>
                      <w:marTop w:val="0"/>
                      <w:marBottom w:val="0"/>
                      <w:divBdr>
                        <w:top w:val="single" w:sz="2" w:space="0" w:color="E5E7EB"/>
                        <w:left w:val="single" w:sz="2" w:space="0" w:color="E5E7EB"/>
                        <w:bottom w:val="single" w:sz="2" w:space="0" w:color="E5E7EB"/>
                        <w:right w:val="single" w:sz="2" w:space="0" w:color="E5E7EB"/>
                      </w:divBdr>
                      <w:divsChild>
                        <w:div w:id="1694187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653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7448764">
      <w:bodyDiv w:val="1"/>
      <w:marLeft w:val="0"/>
      <w:marRight w:val="0"/>
      <w:marTop w:val="0"/>
      <w:marBottom w:val="0"/>
      <w:divBdr>
        <w:top w:val="none" w:sz="0" w:space="0" w:color="auto"/>
        <w:left w:val="none" w:sz="0" w:space="0" w:color="auto"/>
        <w:bottom w:val="none" w:sz="0" w:space="0" w:color="auto"/>
        <w:right w:val="none" w:sz="0" w:space="0" w:color="auto"/>
      </w:divBdr>
      <w:divsChild>
        <w:div w:id="2006743817">
          <w:marLeft w:val="0"/>
          <w:marRight w:val="0"/>
          <w:marTop w:val="0"/>
          <w:marBottom w:val="0"/>
          <w:divBdr>
            <w:top w:val="none" w:sz="0" w:space="0" w:color="auto"/>
            <w:left w:val="none" w:sz="0" w:space="0" w:color="auto"/>
            <w:bottom w:val="none" w:sz="0" w:space="0" w:color="auto"/>
            <w:right w:val="none" w:sz="0" w:space="0" w:color="auto"/>
          </w:divBdr>
        </w:div>
        <w:div w:id="1009596962">
          <w:marLeft w:val="0"/>
          <w:marRight w:val="0"/>
          <w:marTop w:val="0"/>
          <w:marBottom w:val="0"/>
          <w:divBdr>
            <w:top w:val="none" w:sz="0" w:space="0" w:color="auto"/>
            <w:left w:val="none" w:sz="0" w:space="0" w:color="auto"/>
            <w:bottom w:val="none" w:sz="0" w:space="0" w:color="auto"/>
            <w:right w:val="none" w:sz="0" w:space="0" w:color="auto"/>
          </w:divBdr>
        </w:div>
        <w:div w:id="1300721699">
          <w:marLeft w:val="0"/>
          <w:marRight w:val="0"/>
          <w:marTop w:val="0"/>
          <w:marBottom w:val="0"/>
          <w:divBdr>
            <w:top w:val="none" w:sz="0" w:space="0" w:color="auto"/>
            <w:left w:val="none" w:sz="0" w:space="0" w:color="auto"/>
            <w:bottom w:val="none" w:sz="0" w:space="0" w:color="auto"/>
            <w:right w:val="none" w:sz="0" w:space="0" w:color="auto"/>
          </w:divBdr>
        </w:div>
        <w:div w:id="133377200">
          <w:marLeft w:val="0"/>
          <w:marRight w:val="0"/>
          <w:marTop w:val="0"/>
          <w:marBottom w:val="0"/>
          <w:divBdr>
            <w:top w:val="none" w:sz="0" w:space="0" w:color="auto"/>
            <w:left w:val="none" w:sz="0" w:space="0" w:color="auto"/>
            <w:bottom w:val="none" w:sz="0" w:space="0" w:color="auto"/>
            <w:right w:val="none" w:sz="0" w:space="0" w:color="auto"/>
          </w:divBdr>
        </w:div>
        <w:div w:id="1383823447">
          <w:marLeft w:val="0"/>
          <w:marRight w:val="0"/>
          <w:marTop w:val="0"/>
          <w:marBottom w:val="0"/>
          <w:divBdr>
            <w:top w:val="none" w:sz="0" w:space="0" w:color="auto"/>
            <w:left w:val="none" w:sz="0" w:space="0" w:color="auto"/>
            <w:bottom w:val="none" w:sz="0" w:space="0" w:color="auto"/>
            <w:right w:val="none" w:sz="0" w:space="0" w:color="auto"/>
          </w:divBdr>
        </w:div>
        <w:div w:id="392510768">
          <w:marLeft w:val="0"/>
          <w:marRight w:val="0"/>
          <w:marTop w:val="0"/>
          <w:marBottom w:val="0"/>
          <w:divBdr>
            <w:top w:val="none" w:sz="0" w:space="0" w:color="auto"/>
            <w:left w:val="none" w:sz="0" w:space="0" w:color="auto"/>
            <w:bottom w:val="none" w:sz="0" w:space="0" w:color="auto"/>
            <w:right w:val="none" w:sz="0" w:space="0" w:color="auto"/>
          </w:divBdr>
        </w:div>
        <w:div w:id="1985814273">
          <w:marLeft w:val="0"/>
          <w:marRight w:val="0"/>
          <w:marTop w:val="0"/>
          <w:marBottom w:val="0"/>
          <w:divBdr>
            <w:top w:val="none" w:sz="0" w:space="0" w:color="auto"/>
            <w:left w:val="none" w:sz="0" w:space="0" w:color="auto"/>
            <w:bottom w:val="none" w:sz="0" w:space="0" w:color="auto"/>
            <w:right w:val="none" w:sz="0" w:space="0" w:color="auto"/>
          </w:divBdr>
        </w:div>
        <w:div w:id="816799132">
          <w:marLeft w:val="0"/>
          <w:marRight w:val="0"/>
          <w:marTop w:val="0"/>
          <w:marBottom w:val="0"/>
          <w:divBdr>
            <w:top w:val="none" w:sz="0" w:space="0" w:color="auto"/>
            <w:left w:val="none" w:sz="0" w:space="0" w:color="auto"/>
            <w:bottom w:val="none" w:sz="0" w:space="0" w:color="auto"/>
            <w:right w:val="none" w:sz="0" w:space="0" w:color="auto"/>
          </w:divBdr>
        </w:div>
      </w:divsChild>
    </w:div>
    <w:div w:id="1306620345">
      <w:bodyDiv w:val="1"/>
      <w:marLeft w:val="0"/>
      <w:marRight w:val="0"/>
      <w:marTop w:val="0"/>
      <w:marBottom w:val="0"/>
      <w:divBdr>
        <w:top w:val="none" w:sz="0" w:space="0" w:color="auto"/>
        <w:left w:val="none" w:sz="0" w:space="0" w:color="auto"/>
        <w:bottom w:val="none" w:sz="0" w:space="0" w:color="auto"/>
        <w:right w:val="none" w:sz="0" w:space="0" w:color="auto"/>
      </w:divBdr>
      <w:divsChild>
        <w:div w:id="1594900614">
          <w:marLeft w:val="0"/>
          <w:marRight w:val="0"/>
          <w:marTop w:val="0"/>
          <w:marBottom w:val="0"/>
          <w:divBdr>
            <w:top w:val="single" w:sz="2" w:space="0" w:color="E5E7EB"/>
            <w:left w:val="single" w:sz="2" w:space="0" w:color="E5E7EB"/>
            <w:bottom w:val="single" w:sz="2" w:space="0" w:color="E5E7EB"/>
            <w:right w:val="single" w:sz="2" w:space="0" w:color="E5E7EB"/>
          </w:divBdr>
          <w:divsChild>
            <w:div w:id="793211427">
              <w:marLeft w:val="0"/>
              <w:marRight w:val="0"/>
              <w:marTop w:val="0"/>
              <w:marBottom w:val="0"/>
              <w:divBdr>
                <w:top w:val="single" w:sz="2" w:space="0" w:color="E5E7EB"/>
                <w:left w:val="single" w:sz="2" w:space="0" w:color="E5E7EB"/>
                <w:bottom w:val="single" w:sz="2" w:space="0" w:color="E5E7EB"/>
                <w:right w:val="single" w:sz="2" w:space="0" w:color="E5E7EB"/>
              </w:divBdr>
              <w:divsChild>
                <w:div w:id="1379627421">
                  <w:marLeft w:val="0"/>
                  <w:marRight w:val="0"/>
                  <w:marTop w:val="0"/>
                  <w:marBottom w:val="0"/>
                  <w:divBdr>
                    <w:top w:val="single" w:sz="2" w:space="0" w:color="E5E7EB"/>
                    <w:left w:val="single" w:sz="2" w:space="0" w:color="E5E7EB"/>
                    <w:bottom w:val="single" w:sz="2" w:space="0" w:color="E5E7EB"/>
                    <w:right w:val="single" w:sz="2" w:space="0" w:color="E5E7EB"/>
                  </w:divBdr>
                  <w:divsChild>
                    <w:div w:id="332690184">
                      <w:marLeft w:val="0"/>
                      <w:marRight w:val="0"/>
                      <w:marTop w:val="0"/>
                      <w:marBottom w:val="0"/>
                      <w:divBdr>
                        <w:top w:val="single" w:sz="2" w:space="0" w:color="E5E7EB"/>
                        <w:left w:val="single" w:sz="2" w:space="0" w:color="E5E7EB"/>
                        <w:bottom w:val="single" w:sz="2" w:space="0" w:color="E5E7EB"/>
                        <w:right w:val="single" w:sz="2" w:space="0" w:color="E5E7EB"/>
                      </w:divBdr>
                      <w:divsChild>
                        <w:div w:id="1598706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87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2177909">
          <w:marLeft w:val="0"/>
          <w:marRight w:val="0"/>
          <w:marTop w:val="0"/>
          <w:marBottom w:val="0"/>
          <w:divBdr>
            <w:top w:val="single" w:sz="2" w:space="0" w:color="E5E7EB"/>
            <w:left w:val="single" w:sz="2" w:space="0" w:color="E5E7EB"/>
            <w:bottom w:val="single" w:sz="2" w:space="0" w:color="E5E7EB"/>
            <w:right w:val="single" w:sz="2" w:space="0" w:color="E5E7EB"/>
          </w:divBdr>
          <w:divsChild>
            <w:div w:id="1794055141">
              <w:marLeft w:val="0"/>
              <w:marRight w:val="0"/>
              <w:marTop w:val="0"/>
              <w:marBottom w:val="0"/>
              <w:divBdr>
                <w:top w:val="single" w:sz="2" w:space="0" w:color="E5E7EB"/>
                <w:left w:val="single" w:sz="2" w:space="0" w:color="E5E7EB"/>
                <w:bottom w:val="single" w:sz="2" w:space="0" w:color="E5E7EB"/>
                <w:right w:val="single" w:sz="2" w:space="0" w:color="E5E7EB"/>
              </w:divBdr>
              <w:divsChild>
                <w:div w:id="1389837512">
                  <w:marLeft w:val="0"/>
                  <w:marRight w:val="0"/>
                  <w:marTop w:val="0"/>
                  <w:marBottom w:val="0"/>
                  <w:divBdr>
                    <w:top w:val="single" w:sz="2" w:space="0" w:color="E5E7EB"/>
                    <w:left w:val="single" w:sz="2" w:space="0" w:color="E5E7EB"/>
                    <w:bottom w:val="single" w:sz="2" w:space="0" w:color="E5E7EB"/>
                    <w:right w:val="single" w:sz="2" w:space="0" w:color="E5E7EB"/>
                  </w:divBdr>
                  <w:divsChild>
                    <w:div w:id="1199665743">
                      <w:marLeft w:val="0"/>
                      <w:marRight w:val="0"/>
                      <w:marTop w:val="0"/>
                      <w:marBottom w:val="0"/>
                      <w:divBdr>
                        <w:top w:val="single" w:sz="2" w:space="0" w:color="E5E7EB"/>
                        <w:left w:val="single" w:sz="2" w:space="0" w:color="E5E7EB"/>
                        <w:bottom w:val="single" w:sz="2" w:space="0" w:color="E5E7EB"/>
                        <w:right w:val="single" w:sz="2" w:space="0" w:color="E5E7EB"/>
                      </w:divBdr>
                      <w:divsChild>
                        <w:div w:id="2037927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649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5758238">
          <w:marLeft w:val="0"/>
          <w:marRight w:val="0"/>
          <w:marTop w:val="0"/>
          <w:marBottom w:val="0"/>
          <w:divBdr>
            <w:top w:val="single" w:sz="2" w:space="0" w:color="E5E7EB"/>
            <w:left w:val="single" w:sz="2" w:space="0" w:color="E5E7EB"/>
            <w:bottom w:val="single" w:sz="2" w:space="0" w:color="E5E7EB"/>
            <w:right w:val="single" w:sz="2" w:space="0" w:color="E5E7EB"/>
          </w:divBdr>
          <w:divsChild>
            <w:div w:id="504322765">
              <w:marLeft w:val="0"/>
              <w:marRight w:val="0"/>
              <w:marTop w:val="0"/>
              <w:marBottom w:val="0"/>
              <w:divBdr>
                <w:top w:val="single" w:sz="2" w:space="0" w:color="E5E7EB"/>
                <w:left w:val="single" w:sz="2" w:space="0" w:color="E5E7EB"/>
                <w:bottom w:val="single" w:sz="2" w:space="0" w:color="E5E7EB"/>
                <w:right w:val="single" w:sz="2" w:space="0" w:color="E5E7EB"/>
              </w:divBdr>
              <w:divsChild>
                <w:div w:id="1462771478">
                  <w:marLeft w:val="0"/>
                  <w:marRight w:val="0"/>
                  <w:marTop w:val="0"/>
                  <w:marBottom w:val="0"/>
                  <w:divBdr>
                    <w:top w:val="single" w:sz="2" w:space="0" w:color="E5E7EB"/>
                    <w:left w:val="single" w:sz="2" w:space="0" w:color="E5E7EB"/>
                    <w:bottom w:val="single" w:sz="2" w:space="0" w:color="E5E7EB"/>
                    <w:right w:val="single" w:sz="2" w:space="0" w:color="E5E7EB"/>
                  </w:divBdr>
                  <w:divsChild>
                    <w:div w:id="628824677">
                      <w:marLeft w:val="0"/>
                      <w:marRight w:val="0"/>
                      <w:marTop w:val="0"/>
                      <w:marBottom w:val="0"/>
                      <w:divBdr>
                        <w:top w:val="single" w:sz="2" w:space="0" w:color="E5E7EB"/>
                        <w:left w:val="single" w:sz="2" w:space="0" w:color="E5E7EB"/>
                        <w:bottom w:val="single" w:sz="2" w:space="0" w:color="E5E7EB"/>
                        <w:right w:val="single" w:sz="2" w:space="0" w:color="E5E7EB"/>
                      </w:divBdr>
                      <w:divsChild>
                        <w:div w:id="42684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946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6676744">
          <w:marLeft w:val="0"/>
          <w:marRight w:val="0"/>
          <w:marTop w:val="0"/>
          <w:marBottom w:val="0"/>
          <w:divBdr>
            <w:top w:val="single" w:sz="2" w:space="0" w:color="E5E7EB"/>
            <w:left w:val="single" w:sz="2" w:space="0" w:color="E5E7EB"/>
            <w:bottom w:val="single" w:sz="2" w:space="0" w:color="E5E7EB"/>
            <w:right w:val="single" w:sz="2" w:space="0" w:color="E5E7EB"/>
          </w:divBdr>
          <w:divsChild>
            <w:div w:id="1693534929">
              <w:marLeft w:val="0"/>
              <w:marRight w:val="0"/>
              <w:marTop w:val="0"/>
              <w:marBottom w:val="0"/>
              <w:divBdr>
                <w:top w:val="single" w:sz="2" w:space="0" w:color="E5E7EB"/>
                <w:left w:val="single" w:sz="2" w:space="0" w:color="E5E7EB"/>
                <w:bottom w:val="single" w:sz="2" w:space="0" w:color="E5E7EB"/>
                <w:right w:val="single" w:sz="2" w:space="0" w:color="E5E7EB"/>
              </w:divBdr>
              <w:divsChild>
                <w:div w:id="644316181">
                  <w:marLeft w:val="0"/>
                  <w:marRight w:val="0"/>
                  <w:marTop w:val="0"/>
                  <w:marBottom w:val="0"/>
                  <w:divBdr>
                    <w:top w:val="single" w:sz="2" w:space="0" w:color="E5E7EB"/>
                    <w:left w:val="single" w:sz="2" w:space="0" w:color="E5E7EB"/>
                    <w:bottom w:val="single" w:sz="2" w:space="0" w:color="E5E7EB"/>
                    <w:right w:val="single" w:sz="2" w:space="0" w:color="E5E7EB"/>
                  </w:divBdr>
                  <w:divsChild>
                    <w:div w:id="1631084176">
                      <w:marLeft w:val="0"/>
                      <w:marRight w:val="0"/>
                      <w:marTop w:val="0"/>
                      <w:marBottom w:val="0"/>
                      <w:divBdr>
                        <w:top w:val="single" w:sz="2" w:space="0" w:color="E5E7EB"/>
                        <w:left w:val="single" w:sz="2" w:space="0" w:color="E5E7EB"/>
                        <w:bottom w:val="single" w:sz="2" w:space="0" w:color="E5E7EB"/>
                        <w:right w:val="single" w:sz="2" w:space="0" w:color="E5E7EB"/>
                      </w:divBdr>
                      <w:divsChild>
                        <w:div w:id="1044207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588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6392703">
          <w:marLeft w:val="0"/>
          <w:marRight w:val="0"/>
          <w:marTop w:val="0"/>
          <w:marBottom w:val="0"/>
          <w:divBdr>
            <w:top w:val="single" w:sz="2" w:space="0" w:color="E5E7EB"/>
            <w:left w:val="single" w:sz="2" w:space="0" w:color="E5E7EB"/>
            <w:bottom w:val="single" w:sz="2" w:space="0" w:color="E5E7EB"/>
            <w:right w:val="single" w:sz="2" w:space="0" w:color="E5E7EB"/>
          </w:divBdr>
          <w:divsChild>
            <w:div w:id="1331251259">
              <w:marLeft w:val="0"/>
              <w:marRight w:val="0"/>
              <w:marTop w:val="0"/>
              <w:marBottom w:val="0"/>
              <w:divBdr>
                <w:top w:val="single" w:sz="2" w:space="0" w:color="E5E7EB"/>
                <w:left w:val="single" w:sz="2" w:space="0" w:color="E5E7EB"/>
                <w:bottom w:val="single" w:sz="2" w:space="0" w:color="E5E7EB"/>
                <w:right w:val="single" w:sz="2" w:space="0" w:color="E5E7EB"/>
              </w:divBdr>
              <w:divsChild>
                <w:div w:id="925770760">
                  <w:marLeft w:val="0"/>
                  <w:marRight w:val="0"/>
                  <w:marTop w:val="0"/>
                  <w:marBottom w:val="0"/>
                  <w:divBdr>
                    <w:top w:val="single" w:sz="2" w:space="0" w:color="E5E7EB"/>
                    <w:left w:val="single" w:sz="2" w:space="0" w:color="E5E7EB"/>
                    <w:bottom w:val="single" w:sz="2" w:space="0" w:color="E5E7EB"/>
                    <w:right w:val="single" w:sz="2" w:space="0" w:color="E5E7EB"/>
                  </w:divBdr>
                  <w:divsChild>
                    <w:div w:id="1176112095">
                      <w:marLeft w:val="0"/>
                      <w:marRight w:val="0"/>
                      <w:marTop w:val="0"/>
                      <w:marBottom w:val="0"/>
                      <w:divBdr>
                        <w:top w:val="single" w:sz="2" w:space="0" w:color="E5E7EB"/>
                        <w:left w:val="single" w:sz="2" w:space="0" w:color="E5E7EB"/>
                        <w:bottom w:val="single" w:sz="2" w:space="0" w:color="E5E7EB"/>
                        <w:right w:val="single" w:sz="2" w:space="0" w:color="E5E7EB"/>
                      </w:divBdr>
                      <w:divsChild>
                        <w:div w:id="82995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08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0004102">
          <w:marLeft w:val="0"/>
          <w:marRight w:val="0"/>
          <w:marTop w:val="0"/>
          <w:marBottom w:val="0"/>
          <w:divBdr>
            <w:top w:val="single" w:sz="2" w:space="0" w:color="E5E7EB"/>
            <w:left w:val="single" w:sz="2" w:space="0" w:color="E5E7EB"/>
            <w:bottom w:val="single" w:sz="2" w:space="0" w:color="E5E7EB"/>
            <w:right w:val="single" w:sz="2" w:space="0" w:color="E5E7EB"/>
          </w:divBdr>
          <w:divsChild>
            <w:div w:id="201984778">
              <w:marLeft w:val="0"/>
              <w:marRight w:val="0"/>
              <w:marTop w:val="0"/>
              <w:marBottom w:val="0"/>
              <w:divBdr>
                <w:top w:val="single" w:sz="2" w:space="0" w:color="E5E7EB"/>
                <w:left w:val="single" w:sz="2" w:space="0" w:color="E5E7EB"/>
                <w:bottom w:val="single" w:sz="2" w:space="0" w:color="E5E7EB"/>
                <w:right w:val="single" w:sz="2" w:space="0" w:color="E5E7EB"/>
              </w:divBdr>
              <w:divsChild>
                <w:div w:id="1443452340">
                  <w:marLeft w:val="0"/>
                  <w:marRight w:val="0"/>
                  <w:marTop w:val="0"/>
                  <w:marBottom w:val="0"/>
                  <w:divBdr>
                    <w:top w:val="single" w:sz="2" w:space="0" w:color="E5E7EB"/>
                    <w:left w:val="single" w:sz="2" w:space="0" w:color="E5E7EB"/>
                    <w:bottom w:val="single" w:sz="2" w:space="0" w:color="E5E7EB"/>
                    <w:right w:val="single" w:sz="2" w:space="0" w:color="E5E7EB"/>
                  </w:divBdr>
                  <w:divsChild>
                    <w:div w:id="431778535">
                      <w:marLeft w:val="0"/>
                      <w:marRight w:val="0"/>
                      <w:marTop w:val="0"/>
                      <w:marBottom w:val="0"/>
                      <w:divBdr>
                        <w:top w:val="single" w:sz="2" w:space="0" w:color="E5E7EB"/>
                        <w:left w:val="single" w:sz="2" w:space="0" w:color="E5E7EB"/>
                        <w:bottom w:val="single" w:sz="2" w:space="0" w:color="E5E7EB"/>
                        <w:right w:val="single" w:sz="2" w:space="0" w:color="E5E7EB"/>
                      </w:divBdr>
                      <w:divsChild>
                        <w:div w:id="1939483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294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7489027">
          <w:marLeft w:val="0"/>
          <w:marRight w:val="0"/>
          <w:marTop w:val="0"/>
          <w:marBottom w:val="0"/>
          <w:divBdr>
            <w:top w:val="single" w:sz="2" w:space="0" w:color="E5E7EB"/>
            <w:left w:val="single" w:sz="2" w:space="0" w:color="E5E7EB"/>
            <w:bottom w:val="single" w:sz="2" w:space="0" w:color="E5E7EB"/>
            <w:right w:val="single" w:sz="2" w:space="0" w:color="E5E7EB"/>
          </w:divBdr>
          <w:divsChild>
            <w:div w:id="759105159">
              <w:marLeft w:val="0"/>
              <w:marRight w:val="0"/>
              <w:marTop w:val="0"/>
              <w:marBottom w:val="0"/>
              <w:divBdr>
                <w:top w:val="single" w:sz="2" w:space="0" w:color="E5E7EB"/>
                <w:left w:val="single" w:sz="2" w:space="0" w:color="E5E7EB"/>
                <w:bottom w:val="single" w:sz="2" w:space="0" w:color="E5E7EB"/>
                <w:right w:val="single" w:sz="2" w:space="0" w:color="E5E7EB"/>
              </w:divBdr>
              <w:divsChild>
                <w:div w:id="2102096798">
                  <w:marLeft w:val="0"/>
                  <w:marRight w:val="0"/>
                  <w:marTop w:val="0"/>
                  <w:marBottom w:val="0"/>
                  <w:divBdr>
                    <w:top w:val="single" w:sz="2" w:space="0" w:color="E5E7EB"/>
                    <w:left w:val="single" w:sz="2" w:space="0" w:color="E5E7EB"/>
                    <w:bottom w:val="single" w:sz="2" w:space="0" w:color="E5E7EB"/>
                    <w:right w:val="single" w:sz="2" w:space="0" w:color="E5E7EB"/>
                  </w:divBdr>
                  <w:divsChild>
                    <w:div w:id="434639994">
                      <w:marLeft w:val="0"/>
                      <w:marRight w:val="0"/>
                      <w:marTop w:val="0"/>
                      <w:marBottom w:val="0"/>
                      <w:divBdr>
                        <w:top w:val="single" w:sz="2" w:space="0" w:color="E5E7EB"/>
                        <w:left w:val="single" w:sz="2" w:space="0" w:color="E5E7EB"/>
                        <w:bottom w:val="single" w:sz="2" w:space="0" w:color="E5E7EB"/>
                        <w:right w:val="single" w:sz="2" w:space="0" w:color="E5E7EB"/>
                      </w:divBdr>
                      <w:divsChild>
                        <w:div w:id="2134401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9043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22311971">
          <w:marLeft w:val="0"/>
          <w:marRight w:val="0"/>
          <w:marTop w:val="0"/>
          <w:marBottom w:val="0"/>
          <w:divBdr>
            <w:top w:val="single" w:sz="2" w:space="0" w:color="E5E7EB"/>
            <w:left w:val="single" w:sz="2" w:space="0" w:color="E5E7EB"/>
            <w:bottom w:val="single" w:sz="2" w:space="0" w:color="E5E7EB"/>
            <w:right w:val="single" w:sz="2" w:space="0" w:color="E5E7EB"/>
          </w:divBdr>
          <w:divsChild>
            <w:div w:id="2103067937">
              <w:marLeft w:val="0"/>
              <w:marRight w:val="0"/>
              <w:marTop w:val="0"/>
              <w:marBottom w:val="0"/>
              <w:divBdr>
                <w:top w:val="single" w:sz="2" w:space="0" w:color="E5E7EB"/>
                <w:left w:val="single" w:sz="2" w:space="0" w:color="E5E7EB"/>
                <w:bottom w:val="single" w:sz="2" w:space="0" w:color="E5E7EB"/>
                <w:right w:val="single" w:sz="2" w:space="0" w:color="E5E7EB"/>
              </w:divBdr>
              <w:divsChild>
                <w:div w:id="1587106758">
                  <w:marLeft w:val="0"/>
                  <w:marRight w:val="0"/>
                  <w:marTop w:val="0"/>
                  <w:marBottom w:val="0"/>
                  <w:divBdr>
                    <w:top w:val="single" w:sz="2" w:space="0" w:color="E5E7EB"/>
                    <w:left w:val="single" w:sz="2" w:space="0" w:color="E5E7EB"/>
                    <w:bottom w:val="single" w:sz="2" w:space="0" w:color="E5E7EB"/>
                    <w:right w:val="single" w:sz="2" w:space="0" w:color="E5E7EB"/>
                  </w:divBdr>
                  <w:divsChild>
                    <w:div w:id="1202789472">
                      <w:marLeft w:val="0"/>
                      <w:marRight w:val="0"/>
                      <w:marTop w:val="0"/>
                      <w:marBottom w:val="0"/>
                      <w:divBdr>
                        <w:top w:val="single" w:sz="2" w:space="0" w:color="E5E7EB"/>
                        <w:left w:val="single" w:sz="2" w:space="0" w:color="E5E7EB"/>
                        <w:bottom w:val="single" w:sz="2" w:space="0" w:color="E5E7EB"/>
                        <w:right w:val="single" w:sz="2" w:space="0" w:color="E5E7EB"/>
                      </w:divBdr>
                      <w:divsChild>
                        <w:div w:id="197894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906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2196826">
          <w:marLeft w:val="0"/>
          <w:marRight w:val="0"/>
          <w:marTop w:val="0"/>
          <w:marBottom w:val="0"/>
          <w:divBdr>
            <w:top w:val="single" w:sz="2" w:space="0" w:color="E5E7EB"/>
            <w:left w:val="single" w:sz="2" w:space="0" w:color="E5E7EB"/>
            <w:bottom w:val="single" w:sz="2" w:space="0" w:color="E5E7EB"/>
            <w:right w:val="single" w:sz="2" w:space="0" w:color="E5E7EB"/>
          </w:divBdr>
          <w:divsChild>
            <w:div w:id="314532034">
              <w:marLeft w:val="0"/>
              <w:marRight w:val="0"/>
              <w:marTop w:val="0"/>
              <w:marBottom w:val="0"/>
              <w:divBdr>
                <w:top w:val="single" w:sz="2" w:space="0" w:color="E5E7EB"/>
                <w:left w:val="single" w:sz="2" w:space="0" w:color="E5E7EB"/>
                <w:bottom w:val="single" w:sz="2" w:space="0" w:color="E5E7EB"/>
                <w:right w:val="single" w:sz="2" w:space="0" w:color="E5E7EB"/>
              </w:divBdr>
              <w:divsChild>
                <w:div w:id="902981933">
                  <w:marLeft w:val="0"/>
                  <w:marRight w:val="0"/>
                  <w:marTop w:val="0"/>
                  <w:marBottom w:val="0"/>
                  <w:divBdr>
                    <w:top w:val="single" w:sz="2" w:space="0" w:color="E5E7EB"/>
                    <w:left w:val="single" w:sz="2" w:space="0" w:color="E5E7EB"/>
                    <w:bottom w:val="single" w:sz="2" w:space="0" w:color="E5E7EB"/>
                    <w:right w:val="single" w:sz="2" w:space="0" w:color="E5E7EB"/>
                  </w:divBdr>
                  <w:divsChild>
                    <w:div w:id="1237590823">
                      <w:marLeft w:val="0"/>
                      <w:marRight w:val="0"/>
                      <w:marTop w:val="0"/>
                      <w:marBottom w:val="0"/>
                      <w:divBdr>
                        <w:top w:val="single" w:sz="2" w:space="0" w:color="E5E7EB"/>
                        <w:left w:val="single" w:sz="2" w:space="0" w:color="E5E7EB"/>
                        <w:bottom w:val="single" w:sz="2" w:space="0" w:color="E5E7EB"/>
                        <w:right w:val="single" w:sz="2" w:space="0" w:color="E5E7EB"/>
                      </w:divBdr>
                      <w:divsChild>
                        <w:div w:id="77505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619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26713423">
      <w:bodyDiv w:val="1"/>
      <w:marLeft w:val="0"/>
      <w:marRight w:val="0"/>
      <w:marTop w:val="0"/>
      <w:marBottom w:val="0"/>
      <w:divBdr>
        <w:top w:val="none" w:sz="0" w:space="0" w:color="auto"/>
        <w:left w:val="none" w:sz="0" w:space="0" w:color="auto"/>
        <w:bottom w:val="none" w:sz="0" w:space="0" w:color="auto"/>
        <w:right w:val="none" w:sz="0" w:space="0" w:color="auto"/>
      </w:divBdr>
      <w:divsChild>
        <w:div w:id="1829437692">
          <w:marLeft w:val="0"/>
          <w:marRight w:val="0"/>
          <w:marTop w:val="0"/>
          <w:marBottom w:val="0"/>
          <w:divBdr>
            <w:top w:val="single" w:sz="2" w:space="0" w:color="E5E7EB"/>
            <w:left w:val="single" w:sz="2" w:space="0" w:color="E5E7EB"/>
            <w:bottom w:val="single" w:sz="2" w:space="0" w:color="E5E7EB"/>
            <w:right w:val="single" w:sz="2" w:space="0" w:color="E5E7EB"/>
          </w:divBdr>
          <w:divsChild>
            <w:div w:id="1199394674">
              <w:marLeft w:val="0"/>
              <w:marRight w:val="0"/>
              <w:marTop w:val="0"/>
              <w:marBottom w:val="0"/>
              <w:divBdr>
                <w:top w:val="single" w:sz="2" w:space="0" w:color="E5E7EB"/>
                <w:left w:val="single" w:sz="2" w:space="0" w:color="E5E7EB"/>
                <w:bottom w:val="single" w:sz="2" w:space="0" w:color="E5E7EB"/>
                <w:right w:val="single" w:sz="2" w:space="0" w:color="E5E7EB"/>
              </w:divBdr>
              <w:divsChild>
                <w:div w:id="1408382635">
                  <w:marLeft w:val="0"/>
                  <w:marRight w:val="0"/>
                  <w:marTop w:val="0"/>
                  <w:marBottom w:val="0"/>
                  <w:divBdr>
                    <w:top w:val="single" w:sz="2" w:space="0" w:color="E5E7EB"/>
                    <w:left w:val="single" w:sz="2" w:space="0" w:color="E5E7EB"/>
                    <w:bottom w:val="single" w:sz="2" w:space="0" w:color="E5E7EB"/>
                    <w:right w:val="single" w:sz="2" w:space="0" w:color="E5E7EB"/>
                  </w:divBdr>
                  <w:divsChild>
                    <w:div w:id="764497600">
                      <w:marLeft w:val="0"/>
                      <w:marRight w:val="0"/>
                      <w:marTop w:val="0"/>
                      <w:marBottom w:val="0"/>
                      <w:divBdr>
                        <w:top w:val="single" w:sz="2" w:space="0" w:color="E5E7EB"/>
                        <w:left w:val="single" w:sz="2" w:space="0" w:color="E5E7EB"/>
                        <w:bottom w:val="single" w:sz="2" w:space="0" w:color="E5E7EB"/>
                        <w:right w:val="single" w:sz="2" w:space="0" w:color="E5E7EB"/>
                      </w:divBdr>
                      <w:divsChild>
                        <w:div w:id="73416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450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3940545">
      <w:bodyDiv w:val="1"/>
      <w:marLeft w:val="0"/>
      <w:marRight w:val="0"/>
      <w:marTop w:val="0"/>
      <w:marBottom w:val="0"/>
      <w:divBdr>
        <w:top w:val="none" w:sz="0" w:space="0" w:color="auto"/>
        <w:left w:val="none" w:sz="0" w:space="0" w:color="auto"/>
        <w:bottom w:val="none" w:sz="0" w:space="0" w:color="auto"/>
        <w:right w:val="none" w:sz="0" w:space="0" w:color="auto"/>
      </w:divBdr>
      <w:divsChild>
        <w:div w:id="399907305">
          <w:marLeft w:val="0"/>
          <w:marRight w:val="0"/>
          <w:marTop w:val="0"/>
          <w:marBottom w:val="0"/>
          <w:divBdr>
            <w:top w:val="none" w:sz="0" w:space="0" w:color="auto"/>
            <w:left w:val="none" w:sz="0" w:space="0" w:color="auto"/>
            <w:bottom w:val="none" w:sz="0" w:space="0" w:color="auto"/>
            <w:right w:val="none" w:sz="0" w:space="0" w:color="auto"/>
          </w:divBdr>
        </w:div>
        <w:div w:id="1501195225">
          <w:marLeft w:val="0"/>
          <w:marRight w:val="0"/>
          <w:marTop w:val="0"/>
          <w:marBottom w:val="0"/>
          <w:divBdr>
            <w:top w:val="none" w:sz="0" w:space="0" w:color="auto"/>
            <w:left w:val="none" w:sz="0" w:space="0" w:color="auto"/>
            <w:bottom w:val="none" w:sz="0" w:space="0" w:color="auto"/>
            <w:right w:val="none" w:sz="0" w:space="0" w:color="auto"/>
          </w:divBdr>
        </w:div>
        <w:div w:id="1808475705">
          <w:marLeft w:val="0"/>
          <w:marRight w:val="0"/>
          <w:marTop w:val="0"/>
          <w:marBottom w:val="0"/>
          <w:divBdr>
            <w:top w:val="none" w:sz="0" w:space="0" w:color="auto"/>
            <w:left w:val="none" w:sz="0" w:space="0" w:color="auto"/>
            <w:bottom w:val="none" w:sz="0" w:space="0" w:color="auto"/>
            <w:right w:val="none" w:sz="0" w:space="0" w:color="auto"/>
          </w:divBdr>
        </w:div>
        <w:div w:id="1415205941">
          <w:marLeft w:val="0"/>
          <w:marRight w:val="0"/>
          <w:marTop w:val="0"/>
          <w:marBottom w:val="0"/>
          <w:divBdr>
            <w:top w:val="none" w:sz="0" w:space="0" w:color="auto"/>
            <w:left w:val="none" w:sz="0" w:space="0" w:color="auto"/>
            <w:bottom w:val="none" w:sz="0" w:space="0" w:color="auto"/>
            <w:right w:val="none" w:sz="0" w:space="0" w:color="auto"/>
          </w:divBdr>
        </w:div>
        <w:div w:id="1832795203">
          <w:marLeft w:val="0"/>
          <w:marRight w:val="0"/>
          <w:marTop w:val="0"/>
          <w:marBottom w:val="0"/>
          <w:divBdr>
            <w:top w:val="none" w:sz="0" w:space="0" w:color="auto"/>
            <w:left w:val="none" w:sz="0" w:space="0" w:color="auto"/>
            <w:bottom w:val="none" w:sz="0" w:space="0" w:color="auto"/>
            <w:right w:val="none" w:sz="0" w:space="0" w:color="auto"/>
          </w:divBdr>
        </w:div>
        <w:div w:id="1804885323">
          <w:marLeft w:val="0"/>
          <w:marRight w:val="0"/>
          <w:marTop w:val="0"/>
          <w:marBottom w:val="0"/>
          <w:divBdr>
            <w:top w:val="none" w:sz="0" w:space="0" w:color="auto"/>
            <w:left w:val="none" w:sz="0" w:space="0" w:color="auto"/>
            <w:bottom w:val="none" w:sz="0" w:space="0" w:color="auto"/>
            <w:right w:val="none" w:sz="0" w:space="0" w:color="auto"/>
          </w:divBdr>
        </w:div>
        <w:div w:id="712274439">
          <w:marLeft w:val="0"/>
          <w:marRight w:val="0"/>
          <w:marTop w:val="0"/>
          <w:marBottom w:val="0"/>
          <w:divBdr>
            <w:top w:val="none" w:sz="0" w:space="0" w:color="auto"/>
            <w:left w:val="none" w:sz="0" w:space="0" w:color="auto"/>
            <w:bottom w:val="none" w:sz="0" w:space="0" w:color="auto"/>
            <w:right w:val="none" w:sz="0" w:space="0" w:color="auto"/>
          </w:divBdr>
        </w:div>
        <w:div w:id="1076901753">
          <w:marLeft w:val="0"/>
          <w:marRight w:val="0"/>
          <w:marTop w:val="0"/>
          <w:marBottom w:val="0"/>
          <w:divBdr>
            <w:top w:val="none" w:sz="0" w:space="0" w:color="auto"/>
            <w:left w:val="none" w:sz="0" w:space="0" w:color="auto"/>
            <w:bottom w:val="none" w:sz="0" w:space="0" w:color="auto"/>
            <w:right w:val="none" w:sz="0" w:space="0" w:color="auto"/>
          </w:divBdr>
        </w:div>
      </w:divsChild>
    </w:div>
    <w:div w:id="1394542181">
      <w:bodyDiv w:val="1"/>
      <w:marLeft w:val="0"/>
      <w:marRight w:val="0"/>
      <w:marTop w:val="0"/>
      <w:marBottom w:val="0"/>
      <w:divBdr>
        <w:top w:val="none" w:sz="0" w:space="0" w:color="auto"/>
        <w:left w:val="none" w:sz="0" w:space="0" w:color="auto"/>
        <w:bottom w:val="none" w:sz="0" w:space="0" w:color="auto"/>
        <w:right w:val="none" w:sz="0" w:space="0" w:color="auto"/>
      </w:divBdr>
    </w:div>
    <w:div w:id="1411659935">
      <w:bodyDiv w:val="1"/>
      <w:marLeft w:val="0"/>
      <w:marRight w:val="0"/>
      <w:marTop w:val="0"/>
      <w:marBottom w:val="0"/>
      <w:divBdr>
        <w:top w:val="none" w:sz="0" w:space="0" w:color="auto"/>
        <w:left w:val="none" w:sz="0" w:space="0" w:color="auto"/>
        <w:bottom w:val="none" w:sz="0" w:space="0" w:color="auto"/>
        <w:right w:val="none" w:sz="0" w:space="0" w:color="auto"/>
      </w:divBdr>
    </w:div>
    <w:div w:id="1418676427">
      <w:bodyDiv w:val="1"/>
      <w:marLeft w:val="0"/>
      <w:marRight w:val="0"/>
      <w:marTop w:val="0"/>
      <w:marBottom w:val="0"/>
      <w:divBdr>
        <w:top w:val="none" w:sz="0" w:space="0" w:color="auto"/>
        <w:left w:val="none" w:sz="0" w:space="0" w:color="auto"/>
        <w:bottom w:val="none" w:sz="0" w:space="0" w:color="auto"/>
        <w:right w:val="none" w:sz="0" w:space="0" w:color="auto"/>
      </w:divBdr>
    </w:div>
    <w:div w:id="1509950279">
      <w:bodyDiv w:val="1"/>
      <w:marLeft w:val="0"/>
      <w:marRight w:val="0"/>
      <w:marTop w:val="0"/>
      <w:marBottom w:val="0"/>
      <w:divBdr>
        <w:top w:val="none" w:sz="0" w:space="0" w:color="auto"/>
        <w:left w:val="none" w:sz="0" w:space="0" w:color="auto"/>
        <w:bottom w:val="none" w:sz="0" w:space="0" w:color="auto"/>
        <w:right w:val="none" w:sz="0" w:space="0" w:color="auto"/>
      </w:divBdr>
    </w:div>
    <w:div w:id="1543984516">
      <w:bodyDiv w:val="1"/>
      <w:marLeft w:val="0"/>
      <w:marRight w:val="0"/>
      <w:marTop w:val="0"/>
      <w:marBottom w:val="0"/>
      <w:divBdr>
        <w:top w:val="none" w:sz="0" w:space="0" w:color="auto"/>
        <w:left w:val="none" w:sz="0" w:space="0" w:color="auto"/>
        <w:bottom w:val="none" w:sz="0" w:space="0" w:color="auto"/>
        <w:right w:val="none" w:sz="0" w:space="0" w:color="auto"/>
      </w:divBdr>
    </w:div>
    <w:div w:id="1553542725">
      <w:bodyDiv w:val="1"/>
      <w:marLeft w:val="0"/>
      <w:marRight w:val="0"/>
      <w:marTop w:val="0"/>
      <w:marBottom w:val="0"/>
      <w:divBdr>
        <w:top w:val="none" w:sz="0" w:space="0" w:color="auto"/>
        <w:left w:val="none" w:sz="0" w:space="0" w:color="auto"/>
        <w:bottom w:val="none" w:sz="0" w:space="0" w:color="auto"/>
        <w:right w:val="none" w:sz="0" w:space="0" w:color="auto"/>
      </w:divBdr>
      <w:divsChild>
        <w:div w:id="954826716">
          <w:marLeft w:val="0"/>
          <w:marRight w:val="0"/>
          <w:marTop w:val="0"/>
          <w:marBottom w:val="0"/>
          <w:divBdr>
            <w:top w:val="single" w:sz="2" w:space="0" w:color="E5E7EB"/>
            <w:left w:val="single" w:sz="2" w:space="0" w:color="E5E7EB"/>
            <w:bottom w:val="single" w:sz="2" w:space="0" w:color="E5E7EB"/>
            <w:right w:val="single" w:sz="2" w:space="0" w:color="E5E7EB"/>
          </w:divBdr>
          <w:divsChild>
            <w:div w:id="266692063">
              <w:marLeft w:val="0"/>
              <w:marRight w:val="0"/>
              <w:marTop w:val="0"/>
              <w:marBottom w:val="0"/>
              <w:divBdr>
                <w:top w:val="single" w:sz="2" w:space="0" w:color="E5E7EB"/>
                <w:left w:val="single" w:sz="2" w:space="0" w:color="E5E7EB"/>
                <w:bottom w:val="single" w:sz="2" w:space="0" w:color="E5E7EB"/>
                <w:right w:val="single" w:sz="2" w:space="0" w:color="E5E7EB"/>
              </w:divBdr>
              <w:divsChild>
                <w:div w:id="1522741198">
                  <w:marLeft w:val="0"/>
                  <w:marRight w:val="0"/>
                  <w:marTop w:val="0"/>
                  <w:marBottom w:val="0"/>
                  <w:divBdr>
                    <w:top w:val="single" w:sz="2" w:space="0" w:color="E5E7EB"/>
                    <w:left w:val="single" w:sz="2" w:space="0" w:color="E5E7EB"/>
                    <w:bottom w:val="single" w:sz="2" w:space="0" w:color="E5E7EB"/>
                    <w:right w:val="single" w:sz="2" w:space="0" w:color="E5E7EB"/>
                  </w:divBdr>
                  <w:divsChild>
                    <w:div w:id="1365014940">
                      <w:marLeft w:val="0"/>
                      <w:marRight w:val="0"/>
                      <w:marTop w:val="0"/>
                      <w:marBottom w:val="0"/>
                      <w:divBdr>
                        <w:top w:val="single" w:sz="2" w:space="0" w:color="E5E7EB"/>
                        <w:left w:val="single" w:sz="2" w:space="0" w:color="E5E7EB"/>
                        <w:bottom w:val="single" w:sz="2" w:space="0" w:color="E5E7EB"/>
                        <w:right w:val="single" w:sz="2" w:space="0" w:color="E5E7EB"/>
                      </w:divBdr>
                      <w:divsChild>
                        <w:div w:id="1315720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160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7269319">
          <w:marLeft w:val="0"/>
          <w:marRight w:val="0"/>
          <w:marTop w:val="0"/>
          <w:marBottom w:val="0"/>
          <w:divBdr>
            <w:top w:val="single" w:sz="2" w:space="0" w:color="E5E7EB"/>
            <w:left w:val="single" w:sz="2" w:space="0" w:color="E5E7EB"/>
            <w:bottom w:val="single" w:sz="2" w:space="0" w:color="E5E7EB"/>
            <w:right w:val="single" w:sz="2" w:space="0" w:color="E5E7EB"/>
          </w:divBdr>
          <w:divsChild>
            <w:div w:id="532966638">
              <w:marLeft w:val="0"/>
              <w:marRight w:val="0"/>
              <w:marTop w:val="0"/>
              <w:marBottom w:val="0"/>
              <w:divBdr>
                <w:top w:val="single" w:sz="2" w:space="0" w:color="E5E7EB"/>
                <w:left w:val="single" w:sz="2" w:space="0" w:color="E5E7EB"/>
                <w:bottom w:val="single" w:sz="2" w:space="0" w:color="E5E7EB"/>
                <w:right w:val="single" w:sz="2" w:space="0" w:color="E5E7EB"/>
              </w:divBdr>
              <w:divsChild>
                <w:div w:id="638416071">
                  <w:marLeft w:val="0"/>
                  <w:marRight w:val="0"/>
                  <w:marTop w:val="0"/>
                  <w:marBottom w:val="0"/>
                  <w:divBdr>
                    <w:top w:val="single" w:sz="2" w:space="0" w:color="E5E7EB"/>
                    <w:left w:val="single" w:sz="2" w:space="0" w:color="E5E7EB"/>
                    <w:bottom w:val="single" w:sz="2" w:space="0" w:color="E5E7EB"/>
                    <w:right w:val="single" w:sz="2" w:space="0" w:color="E5E7EB"/>
                  </w:divBdr>
                  <w:divsChild>
                    <w:div w:id="1062797817">
                      <w:marLeft w:val="0"/>
                      <w:marRight w:val="0"/>
                      <w:marTop w:val="0"/>
                      <w:marBottom w:val="0"/>
                      <w:divBdr>
                        <w:top w:val="single" w:sz="2" w:space="0" w:color="E5E7EB"/>
                        <w:left w:val="single" w:sz="2" w:space="0" w:color="E5E7EB"/>
                        <w:bottom w:val="single" w:sz="2" w:space="0" w:color="E5E7EB"/>
                        <w:right w:val="single" w:sz="2" w:space="0" w:color="E5E7EB"/>
                      </w:divBdr>
                      <w:divsChild>
                        <w:div w:id="963123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62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9921412">
      <w:bodyDiv w:val="1"/>
      <w:marLeft w:val="0"/>
      <w:marRight w:val="0"/>
      <w:marTop w:val="0"/>
      <w:marBottom w:val="0"/>
      <w:divBdr>
        <w:top w:val="none" w:sz="0" w:space="0" w:color="auto"/>
        <w:left w:val="none" w:sz="0" w:space="0" w:color="auto"/>
        <w:bottom w:val="none" w:sz="0" w:space="0" w:color="auto"/>
        <w:right w:val="none" w:sz="0" w:space="0" w:color="auto"/>
      </w:divBdr>
      <w:divsChild>
        <w:div w:id="1072776764">
          <w:marLeft w:val="0"/>
          <w:marRight w:val="0"/>
          <w:marTop w:val="0"/>
          <w:marBottom w:val="0"/>
          <w:divBdr>
            <w:top w:val="single" w:sz="2" w:space="0" w:color="E5E7EB"/>
            <w:left w:val="single" w:sz="2" w:space="0" w:color="E5E7EB"/>
            <w:bottom w:val="single" w:sz="2" w:space="0" w:color="E5E7EB"/>
            <w:right w:val="single" w:sz="2" w:space="0" w:color="E5E7EB"/>
          </w:divBdr>
          <w:divsChild>
            <w:div w:id="1957640948">
              <w:marLeft w:val="0"/>
              <w:marRight w:val="0"/>
              <w:marTop w:val="0"/>
              <w:marBottom w:val="0"/>
              <w:divBdr>
                <w:top w:val="single" w:sz="2" w:space="0" w:color="E5E7EB"/>
                <w:left w:val="single" w:sz="2" w:space="0" w:color="E5E7EB"/>
                <w:bottom w:val="single" w:sz="2" w:space="0" w:color="E5E7EB"/>
                <w:right w:val="single" w:sz="2" w:space="0" w:color="E5E7EB"/>
              </w:divBdr>
              <w:divsChild>
                <w:div w:id="921379165">
                  <w:marLeft w:val="0"/>
                  <w:marRight w:val="0"/>
                  <w:marTop w:val="0"/>
                  <w:marBottom w:val="0"/>
                  <w:divBdr>
                    <w:top w:val="single" w:sz="2" w:space="0" w:color="E5E7EB"/>
                    <w:left w:val="single" w:sz="2" w:space="0" w:color="E5E7EB"/>
                    <w:bottom w:val="single" w:sz="2" w:space="0" w:color="E5E7EB"/>
                    <w:right w:val="single" w:sz="2" w:space="0" w:color="E5E7EB"/>
                  </w:divBdr>
                  <w:divsChild>
                    <w:div w:id="411397503">
                      <w:marLeft w:val="0"/>
                      <w:marRight w:val="0"/>
                      <w:marTop w:val="0"/>
                      <w:marBottom w:val="0"/>
                      <w:divBdr>
                        <w:top w:val="single" w:sz="2" w:space="0" w:color="E5E7EB"/>
                        <w:left w:val="single" w:sz="2" w:space="0" w:color="E5E7EB"/>
                        <w:bottom w:val="single" w:sz="2" w:space="0" w:color="E5E7EB"/>
                        <w:right w:val="single" w:sz="2" w:space="0" w:color="E5E7EB"/>
                      </w:divBdr>
                      <w:divsChild>
                        <w:div w:id="214126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722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7738714">
          <w:marLeft w:val="0"/>
          <w:marRight w:val="0"/>
          <w:marTop w:val="0"/>
          <w:marBottom w:val="0"/>
          <w:divBdr>
            <w:top w:val="single" w:sz="2" w:space="0" w:color="E5E7EB"/>
            <w:left w:val="single" w:sz="2" w:space="0" w:color="E5E7EB"/>
            <w:bottom w:val="single" w:sz="2" w:space="0" w:color="E5E7EB"/>
            <w:right w:val="single" w:sz="2" w:space="0" w:color="E5E7EB"/>
          </w:divBdr>
          <w:divsChild>
            <w:div w:id="1489902293">
              <w:marLeft w:val="0"/>
              <w:marRight w:val="0"/>
              <w:marTop w:val="0"/>
              <w:marBottom w:val="0"/>
              <w:divBdr>
                <w:top w:val="single" w:sz="2" w:space="0" w:color="E5E7EB"/>
                <w:left w:val="single" w:sz="2" w:space="0" w:color="E5E7EB"/>
                <w:bottom w:val="single" w:sz="2" w:space="0" w:color="E5E7EB"/>
                <w:right w:val="single" w:sz="2" w:space="0" w:color="E5E7EB"/>
              </w:divBdr>
              <w:divsChild>
                <w:div w:id="227421476">
                  <w:marLeft w:val="0"/>
                  <w:marRight w:val="0"/>
                  <w:marTop w:val="0"/>
                  <w:marBottom w:val="0"/>
                  <w:divBdr>
                    <w:top w:val="single" w:sz="2" w:space="0" w:color="E5E7EB"/>
                    <w:left w:val="single" w:sz="2" w:space="0" w:color="E5E7EB"/>
                    <w:bottom w:val="single" w:sz="2" w:space="0" w:color="E5E7EB"/>
                    <w:right w:val="single" w:sz="2" w:space="0" w:color="E5E7EB"/>
                  </w:divBdr>
                  <w:divsChild>
                    <w:div w:id="1755471932">
                      <w:marLeft w:val="0"/>
                      <w:marRight w:val="0"/>
                      <w:marTop w:val="0"/>
                      <w:marBottom w:val="0"/>
                      <w:divBdr>
                        <w:top w:val="single" w:sz="2" w:space="0" w:color="E5E7EB"/>
                        <w:left w:val="single" w:sz="2" w:space="0" w:color="E5E7EB"/>
                        <w:bottom w:val="single" w:sz="2" w:space="0" w:color="E5E7EB"/>
                        <w:right w:val="single" w:sz="2" w:space="0" w:color="E5E7EB"/>
                      </w:divBdr>
                      <w:divsChild>
                        <w:div w:id="12874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7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0875560">
          <w:marLeft w:val="0"/>
          <w:marRight w:val="0"/>
          <w:marTop w:val="0"/>
          <w:marBottom w:val="0"/>
          <w:divBdr>
            <w:top w:val="single" w:sz="2" w:space="0" w:color="E5E7EB"/>
            <w:left w:val="single" w:sz="2" w:space="0" w:color="E5E7EB"/>
            <w:bottom w:val="single" w:sz="2" w:space="0" w:color="E5E7EB"/>
            <w:right w:val="single" w:sz="2" w:space="0" w:color="E5E7EB"/>
          </w:divBdr>
          <w:divsChild>
            <w:div w:id="634796223">
              <w:marLeft w:val="0"/>
              <w:marRight w:val="0"/>
              <w:marTop w:val="0"/>
              <w:marBottom w:val="0"/>
              <w:divBdr>
                <w:top w:val="single" w:sz="2" w:space="0" w:color="E5E7EB"/>
                <w:left w:val="single" w:sz="2" w:space="0" w:color="E5E7EB"/>
                <w:bottom w:val="single" w:sz="2" w:space="0" w:color="E5E7EB"/>
                <w:right w:val="single" w:sz="2" w:space="0" w:color="E5E7EB"/>
              </w:divBdr>
              <w:divsChild>
                <w:div w:id="2032104017">
                  <w:marLeft w:val="0"/>
                  <w:marRight w:val="0"/>
                  <w:marTop w:val="0"/>
                  <w:marBottom w:val="0"/>
                  <w:divBdr>
                    <w:top w:val="single" w:sz="2" w:space="0" w:color="E5E7EB"/>
                    <w:left w:val="single" w:sz="2" w:space="0" w:color="E5E7EB"/>
                    <w:bottom w:val="single" w:sz="2" w:space="0" w:color="E5E7EB"/>
                    <w:right w:val="single" w:sz="2" w:space="0" w:color="E5E7EB"/>
                  </w:divBdr>
                  <w:divsChild>
                    <w:div w:id="1797680713">
                      <w:marLeft w:val="0"/>
                      <w:marRight w:val="0"/>
                      <w:marTop w:val="0"/>
                      <w:marBottom w:val="0"/>
                      <w:divBdr>
                        <w:top w:val="single" w:sz="2" w:space="0" w:color="E5E7EB"/>
                        <w:left w:val="single" w:sz="2" w:space="0" w:color="E5E7EB"/>
                        <w:bottom w:val="single" w:sz="2" w:space="0" w:color="E5E7EB"/>
                        <w:right w:val="single" w:sz="2" w:space="0" w:color="E5E7EB"/>
                      </w:divBdr>
                      <w:divsChild>
                        <w:div w:id="824784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40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5611413">
          <w:marLeft w:val="0"/>
          <w:marRight w:val="0"/>
          <w:marTop w:val="0"/>
          <w:marBottom w:val="0"/>
          <w:divBdr>
            <w:top w:val="single" w:sz="2" w:space="0" w:color="E5E7EB"/>
            <w:left w:val="single" w:sz="2" w:space="0" w:color="E5E7EB"/>
            <w:bottom w:val="single" w:sz="2" w:space="0" w:color="E5E7EB"/>
            <w:right w:val="single" w:sz="2" w:space="0" w:color="E5E7EB"/>
          </w:divBdr>
          <w:divsChild>
            <w:div w:id="897008012">
              <w:marLeft w:val="0"/>
              <w:marRight w:val="0"/>
              <w:marTop w:val="0"/>
              <w:marBottom w:val="0"/>
              <w:divBdr>
                <w:top w:val="single" w:sz="2" w:space="0" w:color="E5E7EB"/>
                <w:left w:val="single" w:sz="2" w:space="0" w:color="E5E7EB"/>
                <w:bottom w:val="single" w:sz="2" w:space="0" w:color="E5E7EB"/>
                <w:right w:val="single" w:sz="2" w:space="0" w:color="E5E7EB"/>
              </w:divBdr>
              <w:divsChild>
                <w:div w:id="2085759811">
                  <w:marLeft w:val="0"/>
                  <w:marRight w:val="0"/>
                  <w:marTop w:val="0"/>
                  <w:marBottom w:val="0"/>
                  <w:divBdr>
                    <w:top w:val="single" w:sz="2" w:space="0" w:color="E5E7EB"/>
                    <w:left w:val="single" w:sz="2" w:space="0" w:color="E5E7EB"/>
                    <w:bottom w:val="single" w:sz="2" w:space="0" w:color="E5E7EB"/>
                    <w:right w:val="single" w:sz="2" w:space="0" w:color="E5E7EB"/>
                  </w:divBdr>
                  <w:divsChild>
                    <w:div w:id="597256785">
                      <w:marLeft w:val="0"/>
                      <w:marRight w:val="0"/>
                      <w:marTop w:val="0"/>
                      <w:marBottom w:val="0"/>
                      <w:divBdr>
                        <w:top w:val="single" w:sz="2" w:space="0" w:color="E5E7EB"/>
                        <w:left w:val="single" w:sz="2" w:space="0" w:color="E5E7EB"/>
                        <w:bottom w:val="single" w:sz="2" w:space="0" w:color="E5E7EB"/>
                        <w:right w:val="single" w:sz="2" w:space="0" w:color="E5E7EB"/>
                      </w:divBdr>
                      <w:divsChild>
                        <w:div w:id="1464075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240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8509487">
          <w:marLeft w:val="0"/>
          <w:marRight w:val="0"/>
          <w:marTop w:val="0"/>
          <w:marBottom w:val="0"/>
          <w:divBdr>
            <w:top w:val="single" w:sz="2" w:space="0" w:color="E5E7EB"/>
            <w:left w:val="single" w:sz="2" w:space="0" w:color="E5E7EB"/>
            <w:bottom w:val="single" w:sz="2" w:space="0" w:color="E5E7EB"/>
            <w:right w:val="single" w:sz="2" w:space="0" w:color="E5E7EB"/>
          </w:divBdr>
          <w:divsChild>
            <w:div w:id="895317463">
              <w:marLeft w:val="0"/>
              <w:marRight w:val="0"/>
              <w:marTop w:val="0"/>
              <w:marBottom w:val="0"/>
              <w:divBdr>
                <w:top w:val="single" w:sz="2" w:space="0" w:color="E5E7EB"/>
                <w:left w:val="single" w:sz="2" w:space="0" w:color="E5E7EB"/>
                <w:bottom w:val="single" w:sz="2" w:space="0" w:color="E5E7EB"/>
                <w:right w:val="single" w:sz="2" w:space="0" w:color="E5E7EB"/>
              </w:divBdr>
              <w:divsChild>
                <w:div w:id="1237279382">
                  <w:marLeft w:val="0"/>
                  <w:marRight w:val="0"/>
                  <w:marTop w:val="0"/>
                  <w:marBottom w:val="0"/>
                  <w:divBdr>
                    <w:top w:val="single" w:sz="2" w:space="0" w:color="E5E7EB"/>
                    <w:left w:val="single" w:sz="2" w:space="0" w:color="E5E7EB"/>
                    <w:bottom w:val="single" w:sz="2" w:space="0" w:color="E5E7EB"/>
                    <w:right w:val="single" w:sz="2" w:space="0" w:color="E5E7EB"/>
                  </w:divBdr>
                  <w:divsChild>
                    <w:div w:id="2013949661">
                      <w:marLeft w:val="0"/>
                      <w:marRight w:val="0"/>
                      <w:marTop w:val="0"/>
                      <w:marBottom w:val="0"/>
                      <w:divBdr>
                        <w:top w:val="single" w:sz="2" w:space="0" w:color="E5E7EB"/>
                        <w:left w:val="single" w:sz="2" w:space="0" w:color="E5E7EB"/>
                        <w:bottom w:val="single" w:sz="2" w:space="0" w:color="E5E7EB"/>
                        <w:right w:val="single" w:sz="2" w:space="0" w:color="E5E7EB"/>
                      </w:divBdr>
                      <w:divsChild>
                        <w:div w:id="1419405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717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6891924">
          <w:marLeft w:val="0"/>
          <w:marRight w:val="0"/>
          <w:marTop w:val="0"/>
          <w:marBottom w:val="0"/>
          <w:divBdr>
            <w:top w:val="single" w:sz="2" w:space="0" w:color="E5E7EB"/>
            <w:left w:val="single" w:sz="2" w:space="0" w:color="E5E7EB"/>
            <w:bottom w:val="single" w:sz="2" w:space="0" w:color="E5E7EB"/>
            <w:right w:val="single" w:sz="2" w:space="0" w:color="E5E7EB"/>
          </w:divBdr>
          <w:divsChild>
            <w:div w:id="1613394102">
              <w:marLeft w:val="0"/>
              <w:marRight w:val="0"/>
              <w:marTop w:val="0"/>
              <w:marBottom w:val="0"/>
              <w:divBdr>
                <w:top w:val="single" w:sz="2" w:space="0" w:color="E5E7EB"/>
                <w:left w:val="single" w:sz="2" w:space="0" w:color="E5E7EB"/>
                <w:bottom w:val="single" w:sz="2" w:space="0" w:color="E5E7EB"/>
                <w:right w:val="single" w:sz="2" w:space="0" w:color="E5E7EB"/>
              </w:divBdr>
              <w:divsChild>
                <w:div w:id="1337919604">
                  <w:marLeft w:val="0"/>
                  <w:marRight w:val="0"/>
                  <w:marTop w:val="0"/>
                  <w:marBottom w:val="0"/>
                  <w:divBdr>
                    <w:top w:val="single" w:sz="2" w:space="0" w:color="E5E7EB"/>
                    <w:left w:val="single" w:sz="2" w:space="0" w:color="E5E7EB"/>
                    <w:bottom w:val="single" w:sz="2" w:space="0" w:color="E5E7EB"/>
                    <w:right w:val="single" w:sz="2" w:space="0" w:color="E5E7EB"/>
                  </w:divBdr>
                  <w:divsChild>
                    <w:div w:id="818543">
                      <w:marLeft w:val="0"/>
                      <w:marRight w:val="0"/>
                      <w:marTop w:val="0"/>
                      <w:marBottom w:val="0"/>
                      <w:divBdr>
                        <w:top w:val="single" w:sz="2" w:space="0" w:color="E5E7EB"/>
                        <w:left w:val="single" w:sz="2" w:space="0" w:color="E5E7EB"/>
                        <w:bottom w:val="single" w:sz="2" w:space="0" w:color="E5E7EB"/>
                        <w:right w:val="single" w:sz="2" w:space="0" w:color="E5E7EB"/>
                      </w:divBdr>
                      <w:divsChild>
                        <w:div w:id="138236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8046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9429377">
          <w:marLeft w:val="0"/>
          <w:marRight w:val="0"/>
          <w:marTop w:val="0"/>
          <w:marBottom w:val="0"/>
          <w:divBdr>
            <w:top w:val="single" w:sz="2" w:space="0" w:color="E5E7EB"/>
            <w:left w:val="single" w:sz="2" w:space="0" w:color="E5E7EB"/>
            <w:bottom w:val="single" w:sz="2" w:space="0" w:color="E5E7EB"/>
            <w:right w:val="single" w:sz="2" w:space="0" w:color="E5E7EB"/>
          </w:divBdr>
          <w:divsChild>
            <w:div w:id="1613200236">
              <w:marLeft w:val="0"/>
              <w:marRight w:val="0"/>
              <w:marTop w:val="0"/>
              <w:marBottom w:val="0"/>
              <w:divBdr>
                <w:top w:val="single" w:sz="2" w:space="0" w:color="E5E7EB"/>
                <w:left w:val="single" w:sz="2" w:space="0" w:color="E5E7EB"/>
                <w:bottom w:val="single" w:sz="2" w:space="0" w:color="E5E7EB"/>
                <w:right w:val="single" w:sz="2" w:space="0" w:color="E5E7EB"/>
              </w:divBdr>
              <w:divsChild>
                <w:div w:id="1548251550">
                  <w:marLeft w:val="0"/>
                  <w:marRight w:val="0"/>
                  <w:marTop w:val="0"/>
                  <w:marBottom w:val="0"/>
                  <w:divBdr>
                    <w:top w:val="single" w:sz="2" w:space="0" w:color="E5E7EB"/>
                    <w:left w:val="single" w:sz="2" w:space="0" w:color="E5E7EB"/>
                    <w:bottom w:val="single" w:sz="2" w:space="0" w:color="E5E7EB"/>
                    <w:right w:val="single" w:sz="2" w:space="0" w:color="E5E7EB"/>
                  </w:divBdr>
                  <w:divsChild>
                    <w:div w:id="1192764067">
                      <w:marLeft w:val="0"/>
                      <w:marRight w:val="0"/>
                      <w:marTop w:val="0"/>
                      <w:marBottom w:val="0"/>
                      <w:divBdr>
                        <w:top w:val="single" w:sz="2" w:space="0" w:color="E5E7EB"/>
                        <w:left w:val="single" w:sz="2" w:space="0" w:color="E5E7EB"/>
                        <w:bottom w:val="single" w:sz="2" w:space="0" w:color="E5E7EB"/>
                        <w:right w:val="single" w:sz="2" w:space="0" w:color="E5E7EB"/>
                      </w:divBdr>
                      <w:divsChild>
                        <w:div w:id="1739596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517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8512407">
          <w:marLeft w:val="0"/>
          <w:marRight w:val="0"/>
          <w:marTop w:val="0"/>
          <w:marBottom w:val="0"/>
          <w:divBdr>
            <w:top w:val="single" w:sz="2" w:space="0" w:color="E5E7EB"/>
            <w:left w:val="single" w:sz="2" w:space="0" w:color="E5E7EB"/>
            <w:bottom w:val="single" w:sz="2" w:space="0" w:color="E5E7EB"/>
            <w:right w:val="single" w:sz="2" w:space="0" w:color="E5E7EB"/>
          </w:divBdr>
          <w:divsChild>
            <w:div w:id="415981196">
              <w:marLeft w:val="0"/>
              <w:marRight w:val="0"/>
              <w:marTop w:val="0"/>
              <w:marBottom w:val="0"/>
              <w:divBdr>
                <w:top w:val="single" w:sz="2" w:space="0" w:color="E5E7EB"/>
                <w:left w:val="single" w:sz="2" w:space="0" w:color="E5E7EB"/>
                <w:bottom w:val="single" w:sz="2" w:space="0" w:color="E5E7EB"/>
                <w:right w:val="single" w:sz="2" w:space="0" w:color="E5E7EB"/>
              </w:divBdr>
              <w:divsChild>
                <w:div w:id="1622416180">
                  <w:marLeft w:val="0"/>
                  <w:marRight w:val="0"/>
                  <w:marTop w:val="0"/>
                  <w:marBottom w:val="0"/>
                  <w:divBdr>
                    <w:top w:val="single" w:sz="2" w:space="0" w:color="E5E7EB"/>
                    <w:left w:val="single" w:sz="2" w:space="0" w:color="E5E7EB"/>
                    <w:bottom w:val="single" w:sz="2" w:space="0" w:color="E5E7EB"/>
                    <w:right w:val="single" w:sz="2" w:space="0" w:color="E5E7EB"/>
                  </w:divBdr>
                  <w:divsChild>
                    <w:div w:id="568616121">
                      <w:marLeft w:val="0"/>
                      <w:marRight w:val="0"/>
                      <w:marTop w:val="0"/>
                      <w:marBottom w:val="0"/>
                      <w:divBdr>
                        <w:top w:val="single" w:sz="2" w:space="0" w:color="E5E7EB"/>
                        <w:left w:val="single" w:sz="2" w:space="0" w:color="E5E7EB"/>
                        <w:bottom w:val="single" w:sz="2" w:space="0" w:color="E5E7EB"/>
                        <w:right w:val="single" w:sz="2" w:space="0" w:color="E5E7EB"/>
                      </w:divBdr>
                      <w:divsChild>
                        <w:div w:id="2097900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9410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5873440">
          <w:marLeft w:val="0"/>
          <w:marRight w:val="0"/>
          <w:marTop w:val="0"/>
          <w:marBottom w:val="0"/>
          <w:divBdr>
            <w:top w:val="single" w:sz="2" w:space="0" w:color="E5E7EB"/>
            <w:left w:val="single" w:sz="2" w:space="0" w:color="E5E7EB"/>
            <w:bottom w:val="single" w:sz="2" w:space="0" w:color="E5E7EB"/>
            <w:right w:val="single" w:sz="2" w:space="0" w:color="E5E7EB"/>
          </w:divBdr>
          <w:divsChild>
            <w:div w:id="1627155729">
              <w:marLeft w:val="0"/>
              <w:marRight w:val="0"/>
              <w:marTop w:val="0"/>
              <w:marBottom w:val="0"/>
              <w:divBdr>
                <w:top w:val="single" w:sz="2" w:space="0" w:color="E5E7EB"/>
                <w:left w:val="single" w:sz="2" w:space="0" w:color="E5E7EB"/>
                <w:bottom w:val="single" w:sz="2" w:space="0" w:color="E5E7EB"/>
                <w:right w:val="single" w:sz="2" w:space="0" w:color="E5E7EB"/>
              </w:divBdr>
              <w:divsChild>
                <w:div w:id="952715582">
                  <w:marLeft w:val="0"/>
                  <w:marRight w:val="0"/>
                  <w:marTop w:val="0"/>
                  <w:marBottom w:val="0"/>
                  <w:divBdr>
                    <w:top w:val="single" w:sz="2" w:space="0" w:color="E5E7EB"/>
                    <w:left w:val="single" w:sz="2" w:space="0" w:color="E5E7EB"/>
                    <w:bottom w:val="single" w:sz="2" w:space="0" w:color="E5E7EB"/>
                    <w:right w:val="single" w:sz="2" w:space="0" w:color="E5E7EB"/>
                  </w:divBdr>
                  <w:divsChild>
                    <w:div w:id="1014502604">
                      <w:marLeft w:val="0"/>
                      <w:marRight w:val="0"/>
                      <w:marTop w:val="0"/>
                      <w:marBottom w:val="0"/>
                      <w:divBdr>
                        <w:top w:val="single" w:sz="2" w:space="0" w:color="E5E7EB"/>
                        <w:left w:val="single" w:sz="2" w:space="0" w:color="E5E7EB"/>
                        <w:bottom w:val="single" w:sz="2" w:space="0" w:color="E5E7EB"/>
                        <w:right w:val="single" w:sz="2" w:space="0" w:color="E5E7EB"/>
                      </w:divBdr>
                      <w:divsChild>
                        <w:div w:id="1578435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868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954760">
      <w:bodyDiv w:val="1"/>
      <w:marLeft w:val="0"/>
      <w:marRight w:val="0"/>
      <w:marTop w:val="0"/>
      <w:marBottom w:val="0"/>
      <w:divBdr>
        <w:top w:val="none" w:sz="0" w:space="0" w:color="auto"/>
        <w:left w:val="none" w:sz="0" w:space="0" w:color="auto"/>
        <w:bottom w:val="none" w:sz="0" w:space="0" w:color="auto"/>
        <w:right w:val="none" w:sz="0" w:space="0" w:color="auto"/>
      </w:divBdr>
    </w:div>
    <w:div w:id="1672492365">
      <w:bodyDiv w:val="1"/>
      <w:marLeft w:val="0"/>
      <w:marRight w:val="0"/>
      <w:marTop w:val="0"/>
      <w:marBottom w:val="0"/>
      <w:divBdr>
        <w:top w:val="none" w:sz="0" w:space="0" w:color="auto"/>
        <w:left w:val="none" w:sz="0" w:space="0" w:color="auto"/>
        <w:bottom w:val="none" w:sz="0" w:space="0" w:color="auto"/>
        <w:right w:val="none" w:sz="0" w:space="0" w:color="auto"/>
      </w:divBdr>
    </w:div>
    <w:div w:id="1734347349">
      <w:bodyDiv w:val="1"/>
      <w:marLeft w:val="0"/>
      <w:marRight w:val="0"/>
      <w:marTop w:val="0"/>
      <w:marBottom w:val="0"/>
      <w:divBdr>
        <w:top w:val="none" w:sz="0" w:space="0" w:color="auto"/>
        <w:left w:val="none" w:sz="0" w:space="0" w:color="auto"/>
        <w:bottom w:val="none" w:sz="0" w:space="0" w:color="auto"/>
        <w:right w:val="none" w:sz="0" w:space="0" w:color="auto"/>
      </w:divBdr>
    </w:div>
    <w:div w:id="1778913150">
      <w:bodyDiv w:val="1"/>
      <w:marLeft w:val="0"/>
      <w:marRight w:val="0"/>
      <w:marTop w:val="0"/>
      <w:marBottom w:val="0"/>
      <w:divBdr>
        <w:top w:val="none" w:sz="0" w:space="0" w:color="auto"/>
        <w:left w:val="none" w:sz="0" w:space="0" w:color="auto"/>
        <w:bottom w:val="none" w:sz="0" w:space="0" w:color="auto"/>
        <w:right w:val="none" w:sz="0" w:space="0" w:color="auto"/>
      </w:divBdr>
    </w:div>
    <w:div w:id="1787698107">
      <w:bodyDiv w:val="1"/>
      <w:marLeft w:val="0"/>
      <w:marRight w:val="0"/>
      <w:marTop w:val="0"/>
      <w:marBottom w:val="0"/>
      <w:divBdr>
        <w:top w:val="none" w:sz="0" w:space="0" w:color="auto"/>
        <w:left w:val="none" w:sz="0" w:space="0" w:color="auto"/>
        <w:bottom w:val="none" w:sz="0" w:space="0" w:color="auto"/>
        <w:right w:val="none" w:sz="0" w:space="0" w:color="auto"/>
      </w:divBdr>
    </w:div>
    <w:div w:id="1789662306">
      <w:bodyDiv w:val="1"/>
      <w:marLeft w:val="0"/>
      <w:marRight w:val="0"/>
      <w:marTop w:val="0"/>
      <w:marBottom w:val="0"/>
      <w:divBdr>
        <w:top w:val="none" w:sz="0" w:space="0" w:color="auto"/>
        <w:left w:val="none" w:sz="0" w:space="0" w:color="auto"/>
        <w:bottom w:val="none" w:sz="0" w:space="0" w:color="auto"/>
        <w:right w:val="none" w:sz="0" w:space="0" w:color="auto"/>
      </w:divBdr>
      <w:divsChild>
        <w:div w:id="1732730259">
          <w:marLeft w:val="0"/>
          <w:marRight w:val="0"/>
          <w:marTop w:val="0"/>
          <w:marBottom w:val="0"/>
          <w:divBdr>
            <w:top w:val="none" w:sz="0" w:space="0" w:color="auto"/>
            <w:left w:val="none" w:sz="0" w:space="0" w:color="auto"/>
            <w:bottom w:val="none" w:sz="0" w:space="0" w:color="auto"/>
            <w:right w:val="none" w:sz="0" w:space="0" w:color="auto"/>
          </w:divBdr>
          <w:divsChild>
            <w:div w:id="1149984097">
              <w:marLeft w:val="0"/>
              <w:marRight w:val="0"/>
              <w:marTop w:val="0"/>
              <w:marBottom w:val="0"/>
              <w:divBdr>
                <w:top w:val="none" w:sz="0" w:space="0" w:color="auto"/>
                <w:left w:val="none" w:sz="0" w:space="0" w:color="auto"/>
                <w:bottom w:val="none" w:sz="0" w:space="0" w:color="auto"/>
                <w:right w:val="none" w:sz="0" w:space="0" w:color="auto"/>
              </w:divBdr>
            </w:div>
            <w:div w:id="226109688">
              <w:marLeft w:val="0"/>
              <w:marRight w:val="0"/>
              <w:marTop w:val="0"/>
              <w:marBottom w:val="0"/>
              <w:divBdr>
                <w:top w:val="none" w:sz="0" w:space="0" w:color="auto"/>
                <w:left w:val="none" w:sz="0" w:space="0" w:color="auto"/>
                <w:bottom w:val="none" w:sz="0" w:space="0" w:color="auto"/>
                <w:right w:val="none" w:sz="0" w:space="0" w:color="auto"/>
              </w:divBdr>
              <w:divsChild>
                <w:div w:id="1718165343">
                  <w:marLeft w:val="0"/>
                  <w:marRight w:val="0"/>
                  <w:marTop w:val="0"/>
                  <w:marBottom w:val="0"/>
                  <w:divBdr>
                    <w:top w:val="none" w:sz="0" w:space="0" w:color="auto"/>
                    <w:left w:val="none" w:sz="0" w:space="0" w:color="auto"/>
                    <w:bottom w:val="none" w:sz="0" w:space="0" w:color="auto"/>
                    <w:right w:val="none" w:sz="0" w:space="0" w:color="auto"/>
                  </w:divBdr>
                  <w:divsChild>
                    <w:div w:id="18346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4421">
              <w:marLeft w:val="0"/>
              <w:marRight w:val="0"/>
              <w:marTop w:val="0"/>
              <w:marBottom w:val="0"/>
              <w:divBdr>
                <w:top w:val="none" w:sz="0" w:space="0" w:color="auto"/>
                <w:left w:val="none" w:sz="0" w:space="0" w:color="auto"/>
                <w:bottom w:val="none" w:sz="0" w:space="0" w:color="auto"/>
                <w:right w:val="none" w:sz="0" w:space="0" w:color="auto"/>
              </w:divBdr>
            </w:div>
          </w:divsChild>
        </w:div>
        <w:div w:id="1091271534">
          <w:marLeft w:val="0"/>
          <w:marRight w:val="0"/>
          <w:marTop w:val="0"/>
          <w:marBottom w:val="0"/>
          <w:divBdr>
            <w:top w:val="none" w:sz="0" w:space="0" w:color="auto"/>
            <w:left w:val="none" w:sz="0" w:space="0" w:color="auto"/>
            <w:bottom w:val="none" w:sz="0" w:space="0" w:color="auto"/>
            <w:right w:val="none" w:sz="0" w:space="0" w:color="auto"/>
          </w:divBdr>
          <w:divsChild>
            <w:div w:id="1650359476">
              <w:marLeft w:val="0"/>
              <w:marRight w:val="0"/>
              <w:marTop w:val="0"/>
              <w:marBottom w:val="0"/>
              <w:divBdr>
                <w:top w:val="none" w:sz="0" w:space="0" w:color="auto"/>
                <w:left w:val="none" w:sz="0" w:space="0" w:color="auto"/>
                <w:bottom w:val="none" w:sz="0" w:space="0" w:color="auto"/>
                <w:right w:val="none" w:sz="0" w:space="0" w:color="auto"/>
              </w:divBdr>
            </w:div>
            <w:div w:id="578561354">
              <w:marLeft w:val="0"/>
              <w:marRight w:val="0"/>
              <w:marTop w:val="0"/>
              <w:marBottom w:val="0"/>
              <w:divBdr>
                <w:top w:val="none" w:sz="0" w:space="0" w:color="auto"/>
                <w:left w:val="none" w:sz="0" w:space="0" w:color="auto"/>
                <w:bottom w:val="none" w:sz="0" w:space="0" w:color="auto"/>
                <w:right w:val="none" w:sz="0" w:space="0" w:color="auto"/>
              </w:divBdr>
              <w:divsChild>
                <w:div w:id="475224254">
                  <w:marLeft w:val="0"/>
                  <w:marRight w:val="0"/>
                  <w:marTop w:val="0"/>
                  <w:marBottom w:val="0"/>
                  <w:divBdr>
                    <w:top w:val="none" w:sz="0" w:space="0" w:color="auto"/>
                    <w:left w:val="none" w:sz="0" w:space="0" w:color="auto"/>
                    <w:bottom w:val="none" w:sz="0" w:space="0" w:color="auto"/>
                    <w:right w:val="none" w:sz="0" w:space="0" w:color="auto"/>
                  </w:divBdr>
                  <w:divsChild>
                    <w:div w:id="10595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452">
              <w:marLeft w:val="0"/>
              <w:marRight w:val="0"/>
              <w:marTop w:val="0"/>
              <w:marBottom w:val="0"/>
              <w:divBdr>
                <w:top w:val="none" w:sz="0" w:space="0" w:color="auto"/>
                <w:left w:val="none" w:sz="0" w:space="0" w:color="auto"/>
                <w:bottom w:val="none" w:sz="0" w:space="0" w:color="auto"/>
                <w:right w:val="none" w:sz="0" w:space="0" w:color="auto"/>
              </w:divBdr>
            </w:div>
          </w:divsChild>
        </w:div>
        <w:div w:id="297730266">
          <w:marLeft w:val="0"/>
          <w:marRight w:val="0"/>
          <w:marTop w:val="0"/>
          <w:marBottom w:val="0"/>
          <w:divBdr>
            <w:top w:val="none" w:sz="0" w:space="0" w:color="auto"/>
            <w:left w:val="none" w:sz="0" w:space="0" w:color="auto"/>
            <w:bottom w:val="none" w:sz="0" w:space="0" w:color="auto"/>
            <w:right w:val="none" w:sz="0" w:space="0" w:color="auto"/>
          </w:divBdr>
          <w:divsChild>
            <w:div w:id="1610237215">
              <w:marLeft w:val="0"/>
              <w:marRight w:val="0"/>
              <w:marTop w:val="0"/>
              <w:marBottom w:val="0"/>
              <w:divBdr>
                <w:top w:val="none" w:sz="0" w:space="0" w:color="auto"/>
                <w:left w:val="none" w:sz="0" w:space="0" w:color="auto"/>
                <w:bottom w:val="none" w:sz="0" w:space="0" w:color="auto"/>
                <w:right w:val="none" w:sz="0" w:space="0" w:color="auto"/>
              </w:divBdr>
            </w:div>
            <w:div w:id="829174922">
              <w:marLeft w:val="0"/>
              <w:marRight w:val="0"/>
              <w:marTop w:val="0"/>
              <w:marBottom w:val="0"/>
              <w:divBdr>
                <w:top w:val="none" w:sz="0" w:space="0" w:color="auto"/>
                <w:left w:val="none" w:sz="0" w:space="0" w:color="auto"/>
                <w:bottom w:val="none" w:sz="0" w:space="0" w:color="auto"/>
                <w:right w:val="none" w:sz="0" w:space="0" w:color="auto"/>
              </w:divBdr>
              <w:divsChild>
                <w:div w:id="1564566156">
                  <w:marLeft w:val="0"/>
                  <w:marRight w:val="0"/>
                  <w:marTop w:val="0"/>
                  <w:marBottom w:val="0"/>
                  <w:divBdr>
                    <w:top w:val="none" w:sz="0" w:space="0" w:color="auto"/>
                    <w:left w:val="none" w:sz="0" w:space="0" w:color="auto"/>
                    <w:bottom w:val="none" w:sz="0" w:space="0" w:color="auto"/>
                    <w:right w:val="none" w:sz="0" w:space="0" w:color="auto"/>
                  </w:divBdr>
                  <w:divsChild>
                    <w:div w:id="1445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716">
              <w:marLeft w:val="0"/>
              <w:marRight w:val="0"/>
              <w:marTop w:val="0"/>
              <w:marBottom w:val="0"/>
              <w:divBdr>
                <w:top w:val="none" w:sz="0" w:space="0" w:color="auto"/>
                <w:left w:val="none" w:sz="0" w:space="0" w:color="auto"/>
                <w:bottom w:val="none" w:sz="0" w:space="0" w:color="auto"/>
                <w:right w:val="none" w:sz="0" w:space="0" w:color="auto"/>
              </w:divBdr>
            </w:div>
          </w:divsChild>
        </w:div>
        <w:div w:id="750472027">
          <w:marLeft w:val="0"/>
          <w:marRight w:val="0"/>
          <w:marTop w:val="0"/>
          <w:marBottom w:val="0"/>
          <w:divBdr>
            <w:top w:val="none" w:sz="0" w:space="0" w:color="auto"/>
            <w:left w:val="none" w:sz="0" w:space="0" w:color="auto"/>
            <w:bottom w:val="none" w:sz="0" w:space="0" w:color="auto"/>
            <w:right w:val="none" w:sz="0" w:space="0" w:color="auto"/>
          </w:divBdr>
          <w:divsChild>
            <w:div w:id="676807918">
              <w:marLeft w:val="0"/>
              <w:marRight w:val="0"/>
              <w:marTop w:val="0"/>
              <w:marBottom w:val="0"/>
              <w:divBdr>
                <w:top w:val="none" w:sz="0" w:space="0" w:color="auto"/>
                <w:left w:val="none" w:sz="0" w:space="0" w:color="auto"/>
                <w:bottom w:val="none" w:sz="0" w:space="0" w:color="auto"/>
                <w:right w:val="none" w:sz="0" w:space="0" w:color="auto"/>
              </w:divBdr>
            </w:div>
            <w:div w:id="1240865470">
              <w:marLeft w:val="0"/>
              <w:marRight w:val="0"/>
              <w:marTop w:val="0"/>
              <w:marBottom w:val="0"/>
              <w:divBdr>
                <w:top w:val="none" w:sz="0" w:space="0" w:color="auto"/>
                <w:left w:val="none" w:sz="0" w:space="0" w:color="auto"/>
                <w:bottom w:val="none" w:sz="0" w:space="0" w:color="auto"/>
                <w:right w:val="none" w:sz="0" w:space="0" w:color="auto"/>
              </w:divBdr>
              <w:divsChild>
                <w:div w:id="1206992008">
                  <w:marLeft w:val="0"/>
                  <w:marRight w:val="0"/>
                  <w:marTop w:val="0"/>
                  <w:marBottom w:val="0"/>
                  <w:divBdr>
                    <w:top w:val="none" w:sz="0" w:space="0" w:color="auto"/>
                    <w:left w:val="none" w:sz="0" w:space="0" w:color="auto"/>
                    <w:bottom w:val="none" w:sz="0" w:space="0" w:color="auto"/>
                    <w:right w:val="none" w:sz="0" w:space="0" w:color="auto"/>
                  </w:divBdr>
                  <w:divsChild>
                    <w:div w:id="1266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618">
              <w:marLeft w:val="0"/>
              <w:marRight w:val="0"/>
              <w:marTop w:val="0"/>
              <w:marBottom w:val="0"/>
              <w:divBdr>
                <w:top w:val="none" w:sz="0" w:space="0" w:color="auto"/>
                <w:left w:val="none" w:sz="0" w:space="0" w:color="auto"/>
                <w:bottom w:val="none" w:sz="0" w:space="0" w:color="auto"/>
                <w:right w:val="none" w:sz="0" w:space="0" w:color="auto"/>
              </w:divBdr>
            </w:div>
          </w:divsChild>
        </w:div>
        <w:div w:id="1735736017">
          <w:marLeft w:val="0"/>
          <w:marRight w:val="0"/>
          <w:marTop w:val="0"/>
          <w:marBottom w:val="0"/>
          <w:divBdr>
            <w:top w:val="none" w:sz="0" w:space="0" w:color="auto"/>
            <w:left w:val="none" w:sz="0" w:space="0" w:color="auto"/>
            <w:bottom w:val="none" w:sz="0" w:space="0" w:color="auto"/>
            <w:right w:val="none" w:sz="0" w:space="0" w:color="auto"/>
          </w:divBdr>
          <w:divsChild>
            <w:div w:id="1664967941">
              <w:marLeft w:val="0"/>
              <w:marRight w:val="0"/>
              <w:marTop w:val="0"/>
              <w:marBottom w:val="0"/>
              <w:divBdr>
                <w:top w:val="none" w:sz="0" w:space="0" w:color="auto"/>
                <w:left w:val="none" w:sz="0" w:space="0" w:color="auto"/>
                <w:bottom w:val="none" w:sz="0" w:space="0" w:color="auto"/>
                <w:right w:val="none" w:sz="0" w:space="0" w:color="auto"/>
              </w:divBdr>
            </w:div>
            <w:div w:id="640574611">
              <w:marLeft w:val="0"/>
              <w:marRight w:val="0"/>
              <w:marTop w:val="0"/>
              <w:marBottom w:val="0"/>
              <w:divBdr>
                <w:top w:val="none" w:sz="0" w:space="0" w:color="auto"/>
                <w:left w:val="none" w:sz="0" w:space="0" w:color="auto"/>
                <w:bottom w:val="none" w:sz="0" w:space="0" w:color="auto"/>
                <w:right w:val="none" w:sz="0" w:space="0" w:color="auto"/>
              </w:divBdr>
              <w:divsChild>
                <w:div w:id="1414737010">
                  <w:marLeft w:val="0"/>
                  <w:marRight w:val="0"/>
                  <w:marTop w:val="0"/>
                  <w:marBottom w:val="0"/>
                  <w:divBdr>
                    <w:top w:val="none" w:sz="0" w:space="0" w:color="auto"/>
                    <w:left w:val="none" w:sz="0" w:space="0" w:color="auto"/>
                    <w:bottom w:val="none" w:sz="0" w:space="0" w:color="auto"/>
                    <w:right w:val="none" w:sz="0" w:space="0" w:color="auto"/>
                  </w:divBdr>
                  <w:divsChild>
                    <w:div w:id="134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163">
      <w:bodyDiv w:val="1"/>
      <w:marLeft w:val="0"/>
      <w:marRight w:val="0"/>
      <w:marTop w:val="0"/>
      <w:marBottom w:val="0"/>
      <w:divBdr>
        <w:top w:val="none" w:sz="0" w:space="0" w:color="auto"/>
        <w:left w:val="none" w:sz="0" w:space="0" w:color="auto"/>
        <w:bottom w:val="none" w:sz="0" w:space="0" w:color="auto"/>
        <w:right w:val="none" w:sz="0" w:space="0" w:color="auto"/>
      </w:divBdr>
    </w:div>
    <w:div w:id="1855731451">
      <w:bodyDiv w:val="1"/>
      <w:marLeft w:val="0"/>
      <w:marRight w:val="0"/>
      <w:marTop w:val="0"/>
      <w:marBottom w:val="0"/>
      <w:divBdr>
        <w:top w:val="none" w:sz="0" w:space="0" w:color="auto"/>
        <w:left w:val="none" w:sz="0" w:space="0" w:color="auto"/>
        <w:bottom w:val="none" w:sz="0" w:space="0" w:color="auto"/>
        <w:right w:val="none" w:sz="0" w:space="0" w:color="auto"/>
      </w:divBdr>
      <w:divsChild>
        <w:div w:id="1094284486">
          <w:marLeft w:val="0"/>
          <w:marRight w:val="0"/>
          <w:marTop w:val="0"/>
          <w:marBottom w:val="0"/>
          <w:divBdr>
            <w:top w:val="single" w:sz="2" w:space="0" w:color="E5E7EB"/>
            <w:left w:val="single" w:sz="2" w:space="0" w:color="E5E7EB"/>
            <w:bottom w:val="single" w:sz="2" w:space="0" w:color="E5E7EB"/>
            <w:right w:val="single" w:sz="2" w:space="0" w:color="E5E7EB"/>
          </w:divBdr>
          <w:divsChild>
            <w:div w:id="835416844">
              <w:marLeft w:val="0"/>
              <w:marRight w:val="0"/>
              <w:marTop w:val="0"/>
              <w:marBottom w:val="0"/>
              <w:divBdr>
                <w:top w:val="single" w:sz="2" w:space="0" w:color="E5E7EB"/>
                <w:left w:val="single" w:sz="2" w:space="0" w:color="E5E7EB"/>
                <w:bottom w:val="single" w:sz="2" w:space="0" w:color="E5E7EB"/>
                <w:right w:val="single" w:sz="2" w:space="0" w:color="E5E7EB"/>
              </w:divBdr>
              <w:divsChild>
                <w:div w:id="1662662417">
                  <w:marLeft w:val="0"/>
                  <w:marRight w:val="0"/>
                  <w:marTop w:val="0"/>
                  <w:marBottom w:val="0"/>
                  <w:divBdr>
                    <w:top w:val="single" w:sz="2" w:space="0" w:color="E5E7EB"/>
                    <w:left w:val="single" w:sz="2" w:space="0" w:color="E5E7EB"/>
                    <w:bottom w:val="single" w:sz="2" w:space="0" w:color="E5E7EB"/>
                    <w:right w:val="single" w:sz="2" w:space="0" w:color="E5E7EB"/>
                  </w:divBdr>
                  <w:divsChild>
                    <w:div w:id="264968618">
                      <w:marLeft w:val="0"/>
                      <w:marRight w:val="0"/>
                      <w:marTop w:val="0"/>
                      <w:marBottom w:val="0"/>
                      <w:divBdr>
                        <w:top w:val="single" w:sz="2" w:space="0" w:color="E5E7EB"/>
                        <w:left w:val="single" w:sz="2" w:space="0" w:color="E5E7EB"/>
                        <w:bottom w:val="single" w:sz="2" w:space="0" w:color="E5E7EB"/>
                        <w:right w:val="single" w:sz="2" w:space="0" w:color="E5E7EB"/>
                      </w:divBdr>
                      <w:divsChild>
                        <w:div w:id="159065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795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9953163">
      <w:bodyDiv w:val="1"/>
      <w:marLeft w:val="0"/>
      <w:marRight w:val="0"/>
      <w:marTop w:val="0"/>
      <w:marBottom w:val="0"/>
      <w:divBdr>
        <w:top w:val="none" w:sz="0" w:space="0" w:color="auto"/>
        <w:left w:val="none" w:sz="0" w:space="0" w:color="auto"/>
        <w:bottom w:val="none" w:sz="0" w:space="0" w:color="auto"/>
        <w:right w:val="none" w:sz="0" w:space="0" w:color="auto"/>
      </w:divBdr>
      <w:divsChild>
        <w:div w:id="465583476">
          <w:marLeft w:val="0"/>
          <w:marRight w:val="0"/>
          <w:marTop w:val="0"/>
          <w:marBottom w:val="0"/>
          <w:divBdr>
            <w:top w:val="single" w:sz="2" w:space="0" w:color="E5E7EB"/>
            <w:left w:val="single" w:sz="2" w:space="0" w:color="E5E7EB"/>
            <w:bottom w:val="single" w:sz="2" w:space="0" w:color="E5E7EB"/>
            <w:right w:val="single" w:sz="2" w:space="0" w:color="E5E7EB"/>
          </w:divBdr>
          <w:divsChild>
            <w:div w:id="2123500422">
              <w:marLeft w:val="0"/>
              <w:marRight w:val="0"/>
              <w:marTop w:val="0"/>
              <w:marBottom w:val="0"/>
              <w:divBdr>
                <w:top w:val="single" w:sz="2" w:space="0" w:color="E5E7EB"/>
                <w:left w:val="single" w:sz="2" w:space="0" w:color="E5E7EB"/>
                <w:bottom w:val="single" w:sz="2" w:space="0" w:color="E5E7EB"/>
                <w:right w:val="single" w:sz="2" w:space="0" w:color="E5E7EB"/>
              </w:divBdr>
              <w:divsChild>
                <w:div w:id="953826818">
                  <w:marLeft w:val="0"/>
                  <w:marRight w:val="0"/>
                  <w:marTop w:val="0"/>
                  <w:marBottom w:val="0"/>
                  <w:divBdr>
                    <w:top w:val="single" w:sz="2" w:space="0" w:color="E5E7EB"/>
                    <w:left w:val="single" w:sz="2" w:space="0" w:color="E5E7EB"/>
                    <w:bottom w:val="single" w:sz="2" w:space="0" w:color="E5E7EB"/>
                    <w:right w:val="single" w:sz="2" w:space="0" w:color="E5E7EB"/>
                  </w:divBdr>
                  <w:divsChild>
                    <w:div w:id="1233664310">
                      <w:marLeft w:val="0"/>
                      <w:marRight w:val="0"/>
                      <w:marTop w:val="0"/>
                      <w:marBottom w:val="0"/>
                      <w:divBdr>
                        <w:top w:val="single" w:sz="2" w:space="0" w:color="E5E7EB"/>
                        <w:left w:val="single" w:sz="2" w:space="0" w:color="E5E7EB"/>
                        <w:bottom w:val="single" w:sz="2" w:space="0" w:color="E5E7EB"/>
                        <w:right w:val="single" w:sz="2" w:space="0" w:color="E5E7EB"/>
                      </w:divBdr>
                      <w:divsChild>
                        <w:div w:id="1798990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463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0799952">
          <w:marLeft w:val="0"/>
          <w:marRight w:val="0"/>
          <w:marTop w:val="0"/>
          <w:marBottom w:val="0"/>
          <w:divBdr>
            <w:top w:val="single" w:sz="2" w:space="0" w:color="E5E7EB"/>
            <w:left w:val="single" w:sz="2" w:space="0" w:color="E5E7EB"/>
            <w:bottom w:val="single" w:sz="2" w:space="0" w:color="E5E7EB"/>
            <w:right w:val="single" w:sz="2" w:space="0" w:color="E5E7EB"/>
          </w:divBdr>
          <w:divsChild>
            <w:div w:id="506597945">
              <w:marLeft w:val="0"/>
              <w:marRight w:val="0"/>
              <w:marTop w:val="0"/>
              <w:marBottom w:val="0"/>
              <w:divBdr>
                <w:top w:val="single" w:sz="2" w:space="0" w:color="E5E7EB"/>
                <w:left w:val="single" w:sz="2" w:space="0" w:color="E5E7EB"/>
                <w:bottom w:val="single" w:sz="2" w:space="0" w:color="E5E7EB"/>
                <w:right w:val="single" w:sz="2" w:space="0" w:color="E5E7EB"/>
              </w:divBdr>
              <w:divsChild>
                <w:div w:id="520167163">
                  <w:marLeft w:val="0"/>
                  <w:marRight w:val="0"/>
                  <w:marTop w:val="0"/>
                  <w:marBottom w:val="0"/>
                  <w:divBdr>
                    <w:top w:val="single" w:sz="2" w:space="0" w:color="E5E7EB"/>
                    <w:left w:val="single" w:sz="2" w:space="0" w:color="E5E7EB"/>
                    <w:bottom w:val="single" w:sz="2" w:space="0" w:color="E5E7EB"/>
                    <w:right w:val="single" w:sz="2" w:space="0" w:color="E5E7EB"/>
                  </w:divBdr>
                  <w:divsChild>
                    <w:div w:id="1071663241">
                      <w:marLeft w:val="0"/>
                      <w:marRight w:val="0"/>
                      <w:marTop w:val="0"/>
                      <w:marBottom w:val="0"/>
                      <w:divBdr>
                        <w:top w:val="single" w:sz="2" w:space="0" w:color="E5E7EB"/>
                        <w:left w:val="single" w:sz="2" w:space="0" w:color="E5E7EB"/>
                        <w:bottom w:val="single" w:sz="2" w:space="0" w:color="E5E7EB"/>
                        <w:right w:val="single" w:sz="2" w:space="0" w:color="E5E7EB"/>
                      </w:divBdr>
                      <w:divsChild>
                        <w:div w:id="203326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960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4633227">
      <w:bodyDiv w:val="1"/>
      <w:marLeft w:val="0"/>
      <w:marRight w:val="0"/>
      <w:marTop w:val="0"/>
      <w:marBottom w:val="0"/>
      <w:divBdr>
        <w:top w:val="none" w:sz="0" w:space="0" w:color="auto"/>
        <w:left w:val="none" w:sz="0" w:space="0" w:color="auto"/>
        <w:bottom w:val="none" w:sz="0" w:space="0" w:color="auto"/>
        <w:right w:val="none" w:sz="0" w:space="0" w:color="auto"/>
      </w:divBdr>
      <w:divsChild>
        <w:div w:id="1996496422">
          <w:marLeft w:val="0"/>
          <w:marRight w:val="0"/>
          <w:marTop w:val="0"/>
          <w:marBottom w:val="0"/>
          <w:divBdr>
            <w:top w:val="none" w:sz="0" w:space="0" w:color="auto"/>
            <w:left w:val="none" w:sz="0" w:space="0" w:color="auto"/>
            <w:bottom w:val="none" w:sz="0" w:space="0" w:color="auto"/>
            <w:right w:val="none" w:sz="0" w:space="0" w:color="auto"/>
          </w:divBdr>
          <w:divsChild>
            <w:div w:id="1808090495">
              <w:marLeft w:val="0"/>
              <w:marRight w:val="0"/>
              <w:marTop w:val="0"/>
              <w:marBottom w:val="0"/>
              <w:divBdr>
                <w:top w:val="none" w:sz="0" w:space="0" w:color="auto"/>
                <w:left w:val="none" w:sz="0" w:space="0" w:color="auto"/>
                <w:bottom w:val="none" w:sz="0" w:space="0" w:color="auto"/>
                <w:right w:val="none" w:sz="0" w:space="0" w:color="auto"/>
              </w:divBdr>
            </w:div>
            <w:div w:id="995302670">
              <w:marLeft w:val="0"/>
              <w:marRight w:val="0"/>
              <w:marTop w:val="0"/>
              <w:marBottom w:val="0"/>
              <w:divBdr>
                <w:top w:val="none" w:sz="0" w:space="0" w:color="auto"/>
                <w:left w:val="none" w:sz="0" w:space="0" w:color="auto"/>
                <w:bottom w:val="none" w:sz="0" w:space="0" w:color="auto"/>
                <w:right w:val="none" w:sz="0" w:space="0" w:color="auto"/>
              </w:divBdr>
              <w:divsChild>
                <w:div w:id="229930531">
                  <w:marLeft w:val="0"/>
                  <w:marRight w:val="0"/>
                  <w:marTop w:val="0"/>
                  <w:marBottom w:val="0"/>
                  <w:divBdr>
                    <w:top w:val="none" w:sz="0" w:space="0" w:color="auto"/>
                    <w:left w:val="none" w:sz="0" w:space="0" w:color="auto"/>
                    <w:bottom w:val="none" w:sz="0" w:space="0" w:color="auto"/>
                    <w:right w:val="none" w:sz="0" w:space="0" w:color="auto"/>
                  </w:divBdr>
                  <w:divsChild>
                    <w:div w:id="7924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880">
              <w:marLeft w:val="0"/>
              <w:marRight w:val="0"/>
              <w:marTop w:val="0"/>
              <w:marBottom w:val="0"/>
              <w:divBdr>
                <w:top w:val="none" w:sz="0" w:space="0" w:color="auto"/>
                <w:left w:val="none" w:sz="0" w:space="0" w:color="auto"/>
                <w:bottom w:val="none" w:sz="0" w:space="0" w:color="auto"/>
                <w:right w:val="none" w:sz="0" w:space="0" w:color="auto"/>
              </w:divBdr>
            </w:div>
          </w:divsChild>
        </w:div>
        <w:div w:id="929893530">
          <w:marLeft w:val="0"/>
          <w:marRight w:val="0"/>
          <w:marTop w:val="0"/>
          <w:marBottom w:val="0"/>
          <w:divBdr>
            <w:top w:val="none" w:sz="0" w:space="0" w:color="auto"/>
            <w:left w:val="none" w:sz="0" w:space="0" w:color="auto"/>
            <w:bottom w:val="none" w:sz="0" w:space="0" w:color="auto"/>
            <w:right w:val="none" w:sz="0" w:space="0" w:color="auto"/>
          </w:divBdr>
          <w:divsChild>
            <w:div w:id="684786469">
              <w:marLeft w:val="0"/>
              <w:marRight w:val="0"/>
              <w:marTop w:val="0"/>
              <w:marBottom w:val="0"/>
              <w:divBdr>
                <w:top w:val="none" w:sz="0" w:space="0" w:color="auto"/>
                <w:left w:val="none" w:sz="0" w:space="0" w:color="auto"/>
                <w:bottom w:val="none" w:sz="0" w:space="0" w:color="auto"/>
                <w:right w:val="none" w:sz="0" w:space="0" w:color="auto"/>
              </w:divBdr>
            </w:div>
            <w:div w:id="1212811768">
              <w:marLeft w:val="0"/>
              <w:marRight w:val="0"/>
              <w:marTop w:val="0"/>
              <w:marBottom w:val="0"/>
              <w:divBdr>
                <w:top w:val="none" w:sz="0" w:space="0" w:color="auto"/>
                <w:left w:val="none" w:sz="0" w:space="0" w:color="auto"/>
                <w:bottom w:val="none" w:sz="0" w:space="0" w:color="auto"/>
                <w:right w:val="none" w:sz="0" w:space="0" w:color="auto"/>
              </w:divBdr>
              <w:divsChild>
                <w:div w:id="800391750">
                  <w:marLeft w:val="0"/>
                  <w:marRight w:val="0"/>
                  <w:marTop w:val="0"/>
                  <w:marBottom w:val="0"/>
                  <w:divBdr>
                    <w:top w:val="none" w:sz="0" w:space="0" w:color="auto"/>
                    <w:left w:val="none" w:sz="0" w:space="0" w:color="auto"/>
                    <w:bottom w:val="none" w:sz="0" w:space="0" w:color="auto"/>
                    <w:right w:val="none" w:sz="0" w:space="0" w:color="auto"/>
                  </w:divBdr>
                  <w:divsChild>
                    <w:div w:id="570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0018">
              <w:marLeft w:val="0"/>
              <w:marRight w:val="0"/>
              <w:marTop w:val="0"/>
              <w:marBottom w:val="0"/>
              <w:divBdr>
                <w:top w:val="none" w:sz="0" w:space="0" w:color="auto"/>
                <w:left w:val="none" w:sz="0" w:space="0" w:color="auto"/>
                <w:bottom w:val="none" w:sz="0" w:space="0" w:color="auto"/>
                <w:right w:val="none" w:sz="0" w:space="0" w:color="auto"/>
              </w:divBdr>
            </w:div>
          </w:divsChild>
        </w:div>
        <w:div w:id="431584879">
          <w:marLeft w:val="0"/>
          <w:marRight w:val="0"/>
          <w:marTop w:val="0"/>
          <w:marBottom w:val="0"/>
          <w:divBdr>
            <w:top w:val="none" w:sz="0" w:space="0" w:color="auto"/>
            <w:left w:val="none" w:sz="0" w:space="0" w:color="auto"/>
            <w:bottom w:val="none" w:sz="0" w:space="0" w:color="auto"/>
            <w:right w:val="none" w:sz="0" w:space="0" w:color="auto"/>
          </w:divBdr>
          <w:divsChild>
            <w:div w:id="1781996765">
              <w:marLeft w:val="0"/>
              <w:marRight w:val="0"/>
              <w:marTop w:val="0"/>
              <w:marBottom w:val="0"/>
              <w:divBdr>
                <w:top w:val="none" w:sz="0" w:space="0" w:color="auto"/>
                <w:left w:val="none" w:sz="0" w:space="0" w:color="auto"/>
                <w:bottom w:val="none" w:sz="0" w:space="0" w:color="auto"/>
                <w:right w:val="none" w:sz="0" w:space="0" w:color="auto"/>
              </w:divBdr>
            </w:div>
            <w:div w:id="443042854">
              <w:marLeft w:val="0"/>
              <w:marRight w:val="0"/>
              <w:marTop w:val="0"/>
              <w:marBottom w:val="0"/>
              <w:divBdr>
                <w:top w:val="none" w:sz="0" w:space="0" w:color="auto"/>
                <w:left w:val="none" w:sz="0" w:space="0" w:color="auto"/>
                <w:bottom w:val="none" w:sz="0" w:space="0" w:color="auto"/>
                <w:right w:val="none" w:sz="0" w:space="0" w:color="auto"/>
              </w:divBdr>
              <w:divsChild>
                <w:div w:id="80640062">
                  <w:marLeft w:val="0"/>
                  <w:marRight w:val="0"/>
                  <w:marTop w:val="0"/>
                  <w:marBottom w:val="0"/>
                  <w:divBdr>
                    <w:top w:val="none" w:sz="0" w:space="0" w:color="auto"/>
                    <w:left w:val="none" w:sz="0" w:space="0" w:color="auto"/>
                    <w:bottom w:val="none" w:sz="0" w:space="0" w:color="auto"/>
                    <w:right w:val="none" w:sz="0" w:space="0" w:color="auto"/>
                  </w:divBdr>
                  <w:divsChild>
                    <w:div w:id="13485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4648">
              <w:marLeft w:val="0"/>
              <w:marRight w:val="0"/>
              <w:marTop w:val="0"/>
              <w:marBottom w:val="0"/>
              <w:divBdr>
                <w:top w:val="none" w:sz="0" w:space="0" w:color="auto"/>
                <w:left w:val="none" w:sz="0" w:space="0" w:color="auto"/>
                <w:bottom w:val="none" w:sz="0" w:space="0" w:color="auto"/>
                <w:right w:val="none" w:sz="0" w:space="0" w:color="auto"/>
              </w:divBdr>
            </w:div>
          </w:divsChild>
        </w:div>
        <w:div w:id="515583485">
          <w:marLeft w:val="0"/>
          <w:marRight w:val="0"/>
          <w:marTop w:val="0"/>
          <w:marBottom w:val="0"/>
          <w:divBdr>
            <w:top w:val="none" w:sz="0" w:space="0" w:color="auto"/>
            <w:left w:val="none" w:sz="0" w:space="0" w:color="auto"/>
            <w:bottom w:val="none" w:sz="0" w:space="0" w:color="auto"/>
            <w:right w:val="none" w:sz="0" w:space="0" w:color="auto"/>
          </w:divBdr>
          <w:divsChild>
            <w:div w:id="594440999">
              <w:marLeft w:val="0"/>
              <w:marRight w:val="0"/>
              <w:marTop w:val="0"/>
              <w:marBottom w:val="0"/>
              <w:divBdr>
                <w:top w:val="none" w:sz="0" w:space="0" w:color="auto"/>
                <w:left w:val="none" w:sz="0" w:space="0" w:color="auto"/>
                <w:bottom w:val="none" w:sz="0" w:space="0" w:color="auto"/>
                <w:right w:val="none" w:sz="0" w:space="0" w:color="auto"/>
              </w:divBdr>
            </w:div>
            <w:div w:id="1694453233">
              <w:marLeft w:val="0"/>
              <w:marRight w:val="0"/>
              <w:marTop w:val="0"/>
              <w:marBottom w:val="0"/>
              <w:divBdr>
                <w:top w:val="none" w:sz="0" w:space="0" w:color="auto"/>
                <w:left w:val="none" w:sz="0" w:space="0" w:color="auto"/>
                <w:bottom w:val="none" w:sz="0" w:space="0" w:color="auto"/>
                <w:right w:val="none" w:sz="0" w:space="0" w:color="auto"/>
              </w:divBdr>
              <w:divsChild>
                <w:div w:id="1325550396">
                  <w:marLeft w:val="0"/>
                  <w:marRight w:val="0"/>
                  <w:marTop w:val="0"/>
                  <w:marBottom w:val="0"/>
                  <w:divBdr>
                    <w:top w:val="none" w:sz="0" w:space="0" w:color="auto"/>
                    <w:left w:val="none" w:sz="0" w:space="0" w:color="auto"/>
                    <w:bottom w:val="none" w:sz="0" w:space="0" w:color="auto"/>
                    <w:right w:val="none" w:sz="0" w:space="0" w:color="auto"/>
                  </w:divBdr>
                  <w:divsChild>
                    <w:div w:id="1018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4247">
              <w:marLeft w:val="0"/>
              <w:marRight w:val="0"/>
              <w:marTop w:val="0"/>
              <w:marBottom w:val="0"/>
              <w:divBdr>
                <w:top w:val="none" w:sz="0" w:space="0" w:color="auto"/>
                <w:left w:val="none" w:sz="0" w:space="0" w:color="auto"/>
                <w:bottom w:val="none" w:sz="0" w:space="0" w:color="auto"/>
                <w:right w:val="none" w:sz="0" w:space="0" w:color="auto"/>
              </w:divBdr>
            </w:div>
          </w:divsChild>
        </w:div>
        <w:div w:id="165755461">
          <w:marLeft w:val="0"/>
          <w:marRight w:val="0"/>
          <w:marTop w:val="0"/>
          <w:marBottom w:val="0"/>
          <w:divBdr>
            <w:top w:val="none" w:sz="0" w:space="0" w:color="auto"/>
            <w:left w:val="none" w:sz="0" w:space="0" w:color="auto"/>
            <w:bottom w:val="none" w:sz="0" w:space="0" w:color="auto"/>
            <w:right w:val="none" w:sz="0" w:space="0" w:color="auto"/>
          </w:divBdr>
          <w:divsChild>
            <w:div w:id="1616402493">
              <w:marLeft w:val="0"/>
              <w:marRight w:val="0"/>
              <w:marTop w:val="0"/>
              <w:marBottom w:val="0"/>
              <w:divBdr>
                <w:top w:val="none" w:sz="0" w:space="0" w:color="auto"/>
                <w:left w:val="none" w:sz="0" w:space="0" w:color="auto"/>
                <w:bottom w:val="none" w:sz="0" w:space="0" w:color="auto"/>
                <w:right w:val="none" w:sz="0" w:space="0" w:color="auto"/>
              </w:divBdr>
            </w:div>
            <w:div w:id="1429234635">
              <w:marLeft w:val="0"/>
              <w:marRight w:val="0"/>
              <w:marTop w:val="0"/>
              <w:marBottom w:val="0"/>
              <w:divBdr>
                <w:top w:val="none" w:sz="0" w:space="0" w:color="auto"/>
                <w:left w:val="none" w:sz="0" w:space="0" w:color="auto"/>
                <w:bottom w:val="none" w:sz="0" w:space="0" w:color="auto"/>
                <w:right w:val="none" w:sz="0" w:space="0" w:color="auto"/>
              </w:divBdr>
              <w:divsChild>
                <w:div w:id="948321783">
                  <w:marLeft w:val="0"/>
                  <w:marRight w:val="0"/>
                  <w:marTop w:val="0"/>
                  <w:marBottom w:val="0"/>
                  <w:divBdr>
                    <w:top w:val="none" w:sz="0" w:space="0" w:color="auto"/>
                    <w:left w:val="none" w:sz="0" w:space="0" w:color="auto"/>
                    <w:bottom w:val="none" w:sz="0" w:space="0" w:color="auto"/>
                    <w:right w:val="none" w:sz="0" w:space="0" w:color="auto"/>
                  </w:divBdr>
                  <w:divsChild>
                    <w:div w:id="7695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1775">
      <w:bodyDiv w:val="1"/>
      <w:marLeft w:val="0"/>
      <w:marRight w:val="0"/>
      <w:marTop w:val="0"/>
      <w:marBottom w:val="0"/>
      <w:divBdr>
        <w:top w:val="none" w:sz="0" w:space="0" w:color="auto"/>
        <w:left w:val="none" w:sz="0" w:space="0" w:color="auto"/>
        <w:bottom w:val="none" w:sz="0" w:space="0" w:color="auto"/>
        <w:right w:val="none" w:sz="0" w:space="0" w:color="auto"/>
      </w:divBdr>
    </w:div>
    <w:div w:id="1969554921">
      <w:bodyDiv w:val="1"/>
      <w:marLeft w:val="0"/>
      <w:marRight w:val="0"/>
      <w:marTop w:val="0"/>
      <w:marBottom w:val="0"/>
      <w:divBdr>
        <w:top w:val="none" w:sz="0" w:space="0" w:color="auto"/>
        <w:left w:val="none" w:sz="0" w:space="0" w:color="auto"/>
        <w:bottom w:val="none" w:sz="0" w:space="0" w:color="auto"/>
        <w:right w:val="none" w:sz="0" w:space="0" w:color="auto"/>
      </w:divBdr>
    </w:div>
    <w:div w:id="1985312838">
      <w:bodyDiv w:val="1"/>
      <w:marLeft w:val="0"/>
      <w:marRight w:val="0"/>
      <w:marTop w:val="0"/>
      <w:marBottom w:val="0"/>
      <w:divBdr>
        <w:top w:val="none" w:sz="0" w:space="0" w:color="auto"/>
        <w:left w:val="none" w:sz="0" w:space="0" w:color="auto"/>
        <w:bottom w:val="none" w:sz="0" w:space="0" w:color="auto"/>
        <w:right w:val="none" w:sz="0" w:space="0" w:color="auto"/>
      </w:divBdr>
    </w:div>
    <w:div w:id="1997875161">
      <w:bodyDiv w:val="1"/>
      <w:marLeft w:val="0"/>
      <w:marRight w:val="0"/>
      <w:marTop w:val="0"/>
      <w:marBottom w:val="0"/>
      <w:divBdr>
        <w:top w:val="none" w:sz="0" w:space="0" w:color="auto"/>
        <w:left w:val="none" w:sz="0" w:space="0" w:color="auto"/>
        <w:bottom w:val="none" w:sz="0" w:space="0" w:color="auto"/>
        <w:right w:val="none" w:sz="0" w:space="0" w:color="auto"/>
      </w:divBdr>
    </w:div>
    <w:div w:id="2038845410">
      <w:bodyDiv w:val="1"/>
      <w:marLeft w:val="0"/>
      <w:marRight w:val="0"/>
      <w:marTop w:val="0"/>
      <w:marBottom w:val="0"/>
      <w:divBdr>
        <w:top w:val="none" w:sz="0" w:space="0" w:color="auto"/>
        <w:left w:val="none" w:sz="0" w:space="0" w:color="auto"/>
        <w:bottom w:val="none" w:sz="0" w:space="0" w:color="auto"/>
        <w:right w:val="none" w:sz="0" w:space="0" w:color="auto"/>
      </w:divBdr>
    </w:div>
    <w:div w:id="2089573569">
      <w:bodyDiv w:val="1"/>
      <w:marLeft w:val="0"/>
      <w:marRight w:val="0"/>
      <w:marTop w:val="0"/>
      <w:marBottom w:val="0"/>
      <w:divBdr>
        <w:top w:val="none" w:sz="0" w:space="0" w:color="auto"/>
        <w:left w:val="none" w:sz="0" w:space="0" w:color="auto"/>
        <w:bottom w:val="none" w:sz="0" w:space="0" w:color="auto"/>
        <w:right w:val="none" w:sz="0" w:space="0" w:color="auto"/>
      </w:divBdr>
      <w:divsChild>
        <w:div w:id="1526863280">
          <w:marLeft w:val="0"/>
          <w:marRight w:val="0"/>
          <w:marTop w:val="0"/>
          <w:marBottom w:val="0"/>
          <w:divBdr>
            <w:top w:val="none" w:sz="0" w:space="0" w:color="auto"/>
            <w:left w:val="none" w:sz="0" w:space="0" w:color="auto"/>
            <w:bottom w:val="none" w:sz="0" w:space="0" w:color="auto"/>
            <w:right w:val="none" w:sz="0" w:space="0" w:color="auto"/>
          </w:divBdr>
        </w:div>
        <w:div w:id="168719901">
          <w:marLeft w:val="0"/>
          <w:marRight w:val="0"/>
          <w:marTop w:val="0"/>
          <w:marBottom w:val="0"/>
          <w:divBdr>
            <w:top w:val="none" w:sz="0" w:space="0" w:color="auto"/>
            <w:left w:val="none" w:sz="0" w:space="0" w:color="auto"/>
            <w:bottom w:val="none" w:sz="0" w:space="0" w:color="auto"/>
            <w:right w:val="none" w:sz="0" w:space="0" w:color="auto"/>
          </w:divBdr>
        </w:div>
        <w:div w:id="617032803">
          <w:marLeft w:val="0"/>
          <w:marRight w:val="0"/>
          <w:marTop w:val="0"/>
          <w:marBottom w:val="0"/>
          <w:divBdr>
            <w:top w:val="none" w:sz="0" w:space="0" w:color="auto"/>
            <w:left w:val="none" w:sz="0" w:space="0" w:color="auto"/>
            <w:bottom w:val="none" w:sz="0" w:space="0" w:color="auto"/>
            <w:right w:val="none" w:sz="0" w:space="0" w:color="auto"/>
          </w:divBdr>
        </w:div>
        <w:div w:id="1143813237">
          <w:marLeft w:val="0"/>
          <w:marRight w:val="0"/>
          <w:marTop w:val="0"/>
          <w:marBottom w:val="0"/>
          <w:divBdr>
            <w:top w:val="none" w:sz="0" w:space="0" w:color="auto"/>
            <w:left w:val="none" w:sz="0" w:space="0" w:color="auto"/>
            <w:bottom w:val="none" w:sz="0" w:space="0" w:color="auto"/>
            <w:right w:val="none" w:sz="0" w:space="0" w:color="auto"/>
          </w:divBdr>
        </w:div>
        <w:div w:id="249317013">
          <w:marLeft w:val="0"/>
          <w:marRight w:val="0"/>
          <w:marTop w:val="0"/>
          <w:marBottom w:val="0"/>
          <w:divBdr>
            <w:top w:val="none" w:sz="0" w:space="0" w:color="auto"/>
            <w:left w:val="none" w:sz="0" w:space="0" w:color="auto"/>
            <w:bottom w:val="none" w:sz="0" w:space="0" w:color="auto"/>
            <w:right w:val="none" w:sz="0" w:space="0" w:color="auto"/>
          </w:divBdr>
        </w:div>
        <w:div w:id="1591887153">
          <w:marLeft w:val="0"/>
          <w:marRight w:val="0"/>
          <w:marTop w:val="0"/>
          <w:marBottom w:val="0"/>
          <w:divBdr>
            <w:top w:val="none" w:sz="0" w:space="0" w:color="auto"/>
            <w:left w:val="none" w:sz="0" w:space="0" w:color="auto"/>
            <w:bottom w:val="none" w:sz="0" w:space="0" w:color="auto"/>
            <w:right w:val="none" w:sz="0" w:space="0" w:color="auto"/>
          </w:divBdr>
        </w:div>
      </w:divsChild>
    </w:div>
    <w:div w:id="2105153372">
      <w:bodyDiv w:val="1"/>
      <w:marLeft w:val="0"/>
      <w:marRight w:val="0"/>
      <w:marTop w:val="0"/>
      <w:marBottom w:val="0"/>
      <w:divBdr>
        <w:top w:val="none" w:sz="0" w:space="0" w:color="auto"/>
        <w:left w:val="none" w:sz="0" w:space="0" w:color="auto"/>
        <w:bottom w:val="none" w:sz="0" w:space="0" w:color="auto"/>
        <w:right w:val="none" w:sz="0" w:space="0" w:color="auto"/>
      </w:divBdr>
    </w:div>
    <w:div w:id="2142456722">
      <w:bodyDiv w:val="1"/>
      <w:marLeft w:val="0"/>
      <w:marRight w:val="0"/>
      <w:marTop w:val="0"/>
      <w:marBottom w:val="0"/>
      <w:divBdr>
        <w:top w:val="none" w:sz="0" w:space="0" w:color="auto"/>
        <w:left w:val="none" w:sz="0" w:space="0" w:color="auto"/>
        <w:bottom w:val="none" w:sz="0" w:space="0" w:color="auto"/>
        <w:right w:val="none" w:sz="0" w:space="0" w:color="auto"/>
      </w:divBdr>
      <w:divsChild>
        <w:div w:id="1841198121">
          <w:marLeft w:val="0"/>
          <w:marRight w:val="0"/>
          <w:marTop w:val="0"/>
          <w:marBottom w:val="0"/>
          <w:divBdr>
            <w:top w:val="single" w:sz="2" w:space="0" w:color="E5E7EB"/>
            <w:left w:val="single" w:sz="2" w:space="0" w:color="E5E7EB"/>
            <w:bottom w:val="single" w:sz="2" w:space="0" w:color="E5E7EB"/>
            <w:right w:val="single" w:sz="2" w:space="0" w:color="E5E7EB"/>
          </w:divBdr>
          <w:divsChild>
            <w:div w:id="829562628">
              <w:marLeft w:val="0"/>
              <w:marRight w:val="0"/>
              <w:marTop w:val="0"/>
              <w:marBottom w:val="0"/>
              <w:divBdr>
                <w:top w:val="single" w:sz="2" w:space="0" w:color="E5E7EB"/>
                <w:left w:val="single" w:sz="2" w:space="0" w:color="E5E7EB"/>
                <w:bottom w:val="single" w:sz="2" w:space="0" w:color="E5E7EB"/>
                <w:right w:val="single" w:sz="2" w:space="0" w:color="E5E7EB"/>
              </w:divBdr>
              <w:divsChild>
                <w:div w:id="259073041">
                  <w:marLeft w:val="0"/>
                  <w:marRight w:val="0"/>
                  <w:marTop w:val="0"/>
                  <w:marBottom w:val="0"/>
                  <w:divBdr>
                    <w:top w:val="single" w:sz="2" w:space="0" w:color="E5E7EB"/>
                    <w:left w:val="single" w:sz="2" w:space="0" w:color="E5E7EB"/>
                    <w:bottom w:val="single" w:sz="2" w:space="0" w:color="E5E7EB"/>
                    <w:right w:val="single" w:sz="2" w:space="0" w:color="E5E7EB"/>
                  </w:divBdr>
                  <w:divsChild>
                    <w:div w:id="1030761037">
                      <w:marLeft w:val="0"/>
                      <w:marRight w:val="0"/>
                      <w:marTop w:val="0"/>
                      <w:marBottom w:val="0"/>
                      <w:divBdr>
                        <w:top w:val="single" w:sz="2" w:space="0" w:color="E5E7EB"/>
                        <w:left w:val="single" w:sz="2" w:space="0" w:color="E5E7EB"/>
                        <w:bottom w:val="single" w:sz="2" w:space="0" w:color="E5E7EB"/>
                        <w:right w:val="single" w:sz="2" w:space="0" w:color="E5E7EB"/>
                      </w:divBdr>
                      <w:divsChild>
                        <w:div w:id="98902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492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4687411">
          <w:marLeft w:val="0"/>
          <w:marRight w:val="0"/>
          <w:marTop w:val="0"/>
          <w:marBottom w:val="0"/>
          <w:divBdr>
            <w:top w:val="single" w:sz="2" w:space="0" w:color="E5E7EB"/>
            <w:left w:val="single" w:sz="2" w:space="0" w:color="E5E7EB"/>
            <w:bottom w:val="single" w:sz="2" w:space="0" w:color="E5E7EB"/>
            <w:right w:val="single" w:sz="2" w:space="0" w:color="E5E7EB"/>
          </w:divBdr>
          <w:divsChild>
            <w:div w:id="796289974">
              <w:marLeft w:val="0"/>
              <w:marRight w:val="0"/>
              <w:marTop w:val="0"/>
              <w:marBottom w:val="0"/>
              <w:divBdr>
                <w:top w:val="single" w:sz="2" w:space="0" w:color="E5E7EB"/>
                <w:left w:val="single" w:sz="2" w:space="0" w:color="E5E7EB"/>
                <w:bottom w:val="single" w:sz="2" w:space="0" w:color="E5E7EB"/>
                <w:right w:val="single" w:sz="2" w:space="0" w:color="E5E7EB"/>
              </w:divBdr>
              <w:divsChild>
                <w:div w:id="2125345443">
                  <w:marLeft w:val="0"/>
                  <w:marRight w:val="0"/>
                  <w:marTop w:val="0"/>
                  <w:marBottom w:val="0"/>
                  <w:divBdr>
                    <w:top w:val="single" w:sz="2" w:space="0" w:color="E5E7EB"/>
                    <w:left w:val="single" w:sz="2" w:space="0" w:color="E5E7EB"/>
                    <w:bottom w:val="single" w:sz="2" w:space="0" w:color="E5E7EB"/>
                    <w:right w:val="single" w:sz="2" w:space="0" w:color="E5E7EB"/>
                  </w:divBdr>
                  <w:divsChild>
                    <w:div w:id="2126610417">
                      <w:marLeft w:val="0"/>
                      <w:marRight w:val="0"/>
                      <w:marTop w:val="0"/>
                      <w:marBottom w:val="0"/>
                      <w:divBdr>
                        <w:top w:val="single" w:sz="2" w:space="0" w:color="E5E7EB"/>
                        <w:left w:val="single" w:sz="2" w:space="0" w:color="E5E7EB"/>
                        <w:bottom w:val="single" w:sz="2" w:space="0" w:color="E5E7EB"/>
                        <w:right w:val="single" w:sz="2" w:space="0" w:color="E5E7EB"/>
                      </w:divBdr>
                      <w:divsChild>
                        <w:div w:id="271473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9603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408@ensig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seph.keene@ensig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2025-01-24T11:48:00Z</dcterms:created>
  <dcterms:modified xsi:type="dcterms:W3CDTF">2025-02-16T18:47:00Z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2025-01-24T11:48:49Z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8c0b04bd-2fa6-4d1f-91e0-74927bb214af</vt:lpwstr>
  </property>
  <property fmtid="{D5CDD505-2E9C-101B-9397-08002B2CF9AE}" pid="8" name="MSIP_Label_defa4170-0d19-0005-0004-bc88714345d2_ContentBits">
    <vt:lpwstr>0</vt:lpwstr>
  </property>
</Properties>
</file>