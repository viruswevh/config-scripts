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2D524" w14:textId="77777777" w:rsidR="00955EAC" w:rsidRPr="008B1DE3" w:rsidRDefault="00955EAC" w:rsidP="008B1DE3">
      <w:pPr>
        <w:spacing w:line="480" w:lineRule="auto"/>
        <w:rPr>
          <w:rFonts w:cs="Times New Roman"/>
          <w:b/>
          <w:bCs/>
          <w:szCs w:val="24"/>
        </w:rPr>
      </w:pPr>
    </w:p>
    <w:p w14:paraId="7140AEA9" w14:textId="77777777" w:rsidR="00955EAC" w:rsidRPr="008B1DE3" w:rsidRDefault="00955EAC" w:rsidP="008B1DE3">
      <w:pPr>
        <w:spacing w:line="480" w:lineRule="auto"/>
        <w:rPr>
          <w:rFonts w:cs="Times New Roman"/>
          <w:b/>
          <w:bCs/>
          <w:szCs w:val="24"/>
        </w:rPr>
      </w:pPr>
    </w:p>
    <w:p w14:paraId="251995EB" w14:textId="77777777" w:rsidR="00955EAC" w:rsidRPr="008B1DE3" w:rsidRDefault="00955EAC" w:rsidP="008B1DE3">
      <w:pPr>
        <w:spacing w:line="480" w:lineRule="auto"/>
        <w:rPr>
          <w:rFonts w:cs="Times New Roman"/>
          <w:b/>
          <w:bCs/>
          <w:szCs w:val="24"/>
        </w:rPr>
      </w:pPr>
    </w:p>
    <w:p w14:paraId="4BE341E7" w14:textId="77777777" w:rsidR="00955EAC" w:rsidRPr="008B1DE3" w:rsidRDefault="00955EAC" w:rsidP="008B1DE3">
      <w:pPr>
        <w:spacing w:line="480" w:lineRule="auto"/>
        <w:rPr>
          <w:rFonts w:cs="Times New Roman"/>
          <w:b/>
          <w:bCs/>
          <w:szCs w:val="24"/>
        </w:rPr>
      </w:pPr>
    </w:p>
    <w:p w14:paraId="1A9F9092" w14:textId="52932778" w:rsidR="00955EAC" w:rsidRPr="008B1DE3" w:rsidRDefault="00955EAC" w:rsidP="008B1DE3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8B1DE3">
        <w:rPr>
          <w:rFonts w:cs="Times New Roman"/>
          <w:b/>
          <w:bCs/>
          <w:szCs w:val="24"/>
        </w:rPr>
        <w:t>Title: Heritage Vault 2.0 Business Scenario Solution</w:t>
      </w:r>
    </w:p>
    <w:p w14:paraId="6337FFBE" w14:textId="77777777" w:rsidR="00955EAC" w:rsidRPr="008B1DE3" w:rsidRDefault="00955EAC" w:rsidP="008B1DE3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19614319" w14:textId="1A2DAEA2" w:rsidR="00955EAC" w:rsidRPr="008B1DE3" w:rsidRDefault="00955EAC" w:rsidP="008B1DE3">
      <w:pPr>
        <w:spacing w:line="480" w:lineRule="auto"/>
        <w:jc w:val="center"/>
        <w:rPr>
          <w:rFonts w:cs="Times New Roman"/>
          <w:szCs w:val="24"/>
        </w:rPr>
      </w:pPr>
      <w:r w:rsidRPr="008B1DE3">
        <w:rPr>
          <w:rFonts w:cs="Times New Roman"/>
          <w:szCs w:val="24"/>
        </w:rPr>
        <w:t>Name : Ashley Musihiwa</w:t>
      </w:r>
    </w:p>
    <w:p w14:paraId="1B277EC5" w14:textId="170FC8F9" w:rsidR="003C01CC" w:rsidRPr="008B1DE3" w:rsidRDefault="003C01CC" w:rsidP="008B1DE3">
      <w:pPr>
        <w:spacing w:line="480" w:lineRule="auto"/>
        <w:jc w:val="center"/>
        <w:rPr>
          <w:rFonts w:cs="Times New Roman"/>
          <w:szCs w:val="24"/>
        </w:rPr>
      </w:pPr>
      <w:r w:rsidRPr="008B1DE3">
        <w:rPr>
          <w:rFonts w:cs="Times New Roman"/>
          <w:szCs w:val="24"/>
        </w:rPr>
        <w:t>Student ID: 0159553</w:t>
      </w:r>
    </w:p>
    <w:p w14:paraId="306060A6" w14:textId="6014E04B" w:rsidR="00955EAC" w:rsidRPr="008B1DE3" w:rsidRDefault="00955EAC" w:rsidP="008B1DE3">
      <w:pPr>
        <w:spacing w:line="480" w:lineRule="auto"/>
        <w:jc w:val="center"/>
        <w:rPr>
          <w:rFonts w:cs="Times New Roman"/>
          <w:szCs w:val="24"/>
        </w:rPr>
      </w:pPr>
      <w:r w:rsidRPr="008B1DE3">
        <w:rPr>
          <w:rFonts w:cs="Times New Roman"/>
          <w:szCs w:val="24"/>
        </w:rPr>
        <w:t xml:space="preserve">Email: </w:t>
      </w:r>
      <w:hyperlink r:id="rId8" w:history="1">
        <w:r w:rsidRPr="008B1DE3">
          <w:rPr>
            <w:rStyle w:val="Hyperlink"/>
            <w:rFonts w:cs="Times New Roman"/>
            <w:szCs w:val="24"/>
          </w:rPr>
          <w:t>asm408@ensign.edu</w:t>
        </w:r>
      </w:hyperlink>
    </w:p>
    <w:p w14:paraId="541725C3" w14:textId="2D92B999" w:rsidR="00955EAC" w:rsidRPr="008B1DE3" w:rsidRDefault="00955EAC" w:rsidP="008B1DE3">
      <w:pPr>
        <w:spacing w:line="480" w:lineRule="auto"/>
        <w:jc w:val="center"/>
        <w:rPr>
          <w:rFonts w:cs="Times New Roman"/>
          <w:szCs w:val="24"/>
        </w:rPr>
      </w:pPr>
      <w:r w:rsidRPr="008B1DE3">
        <w:rPr>
          <w:rFonts w:cs="Times New Roman"/>
          <w:szCs w:val="24"/>
        </w:rPr>
        <w:t>IT 370: Advanced Linux</w:t>
      </w:r>
    </w:p>
    <w:p w14:paraId="42459749" w14:textId="54BE70C0" w:rsidR="00955EAC" w:rsidRPr="008B1DE3" w:rsidRDefault="00955EAC" w:rsidP="008B1DE3">
      <w:pPr>
        <w:spacing w:line="480" w:lineRule="auto"/>
        <w:jc w:val="center"/>
        <w:rPr>
          <w:rFonts w:cs="Times New Roman"/>
          <w:szCs w:val="24"/>
        </w:rPr>
      </w:pPr>
      <w:r w:rsidRPr="008B1DE3">
        <w:rPr>
          <w:rFonts w:cs="Times New Roman"/>
          <w:szCs w:val="24"/>
        </w:rPr>
        <w:br/>
        <w:t>Instructor: Joseph Keene</w:t>
      </w:r>
    </w:p>
    <w:p w14:paraId="02C99AA6" w14:textId="42A8AD44" w:rsidR="00955EAC" w:rsidRPr="008B1DE3" w:rsidRDefault="00955EAC" w:rsidP="008B1DE3">
      <w:pPr>
        <w:spacing w:line="480" w:lineRule="auto"/>
        <w:jc w:val="center"/>
        <w:rPr>
          <w:rFonts w:cs="Times New Roman"/>
          <w:szCs w:val="24"/>
        </w:rPr>
      </w:pPr>
      <w:r w:rsidRPr="008B1DE3">
        <w:rPr>
          <w:rFonts w:cs="Times New Roman"/>
          <w:szCs w:val="24"/>
        </w:rPr>
        <w:t xml:space="preserve">Email: </w:t>
      </w:r>
      <w:hyperlink r:id="rId9" w:history="1">
        <w:r w:rsidRPr="008B1DE3">
          <w:rPr>
            <w:rStyle w:val="Hyperlink"/>
            <w:rFonts w:cs="Times New Roman"/>
            <w:szCs w:val="24"/>
          </w:rPr>
          <w:t>joseph.keene@ensign.edu</w:t>
        </w:r>
      </w:hyperlink>
    </w:p>
    <w:p w14:paraId="4988B4B0" w14:textId="06037E43" w:rsidR="00955EAC" w:rsidRPr="008B1DE3" w:rsidRDefault="00955EAC" w:rsidP="008B1DE3">
      <w:pPr>
        <w:spacing w:line="480" w:lineRule="auto"/>
        <w:jc w:val="center"/>
        <w:rPr>
          <w:rFonts w:cs="Times New Roman"/>
          <w:szCs w:val="24"/>
        </w:rPr>
      </w:pPr>
      <w:r w:rsidRPr="008B1DE3">
        <w:rPr>
          <w:rFonts w:cs="Times New Roman"/>
          <w:szCs w:val="24"/>
        </w:rPr>
        <w:t>Department: Information Technology, Ensign College</w:t>
      </w:r>
    </w:p>
    <w:p w14:paraId="07122217" w14:textId="7D2DD681" w:rsidR="00955EAC" w:rsidRPr="008B1DE3" w:rsidRDefault="00955EAC" w:rsidP="008B1DE3">
      <w:pPr>
        <w:spacing w:line="480" w:lineRule="auto"/>
        <w:jc w:val="center"/>
        <w:rPr>
          <w:rFonts w:cs="Times New Roman"/>
          <w:szCs w:val="24"/>
        </w:rPr>
      </w:pPr>
      <w:r w:rsidRPr="008B1DE3">
        <w:rPr>
          <w:rFonts w:cs="Times New Roman"/>
          <w:szCs w:val="24"/>
        </w:rPr>
        <w:t xml:space="preserve">Assignment Due Date: </w:t>
      </w:r>
      <w:r w:rsidR="00E377ED">
        <w:rPr>
          <w:rFonts w:cs="Times New Roman"/>
          <w:szCs w:val="24"/>
        </w:rPr>
        <w:t>1 February</w:t>
      </w:r>
      <w:r w:rsidRPr="008B1DE3">
        <w:rPr>
          <w:rFonts w:cs="Times New Roman"/>
          <w:szCs w:val="24"/>
        </w:rPr>
        <w:t xml:space="preserve"> 2025</w:t>
      </w:r>
    </w:p>
    <w:p w14:paraId="1FAB9CBA" w14:textId="77777777" w:rsidR="00955EAC" w:rsidRPr="008B1DE3" w:rsidRDefault="00955EAC" w:rsidP="008B1DE3">
      <w:pPr>
        <w:spacing w:line="480" w:lineRule="auto"/>
        <w:jc w:val="center"/>
        <w:rPr>
          <w:rFonts w:cs="Times New Roman"/>
          <w:szCs w:val="24"/>
        </w:rPr>
      </w:pPr>
    </w:p>
    <w:p w14:paraId="43F5DF41" w14:textId="77777777" w:rsidR="00955EAC" w:rsidRPr="008B1DE3" w:rsidRDefault="00955EAC" w:rsidP="008B1DE3">
      <w:pPr>
        <w:spacing w:line="480" w:lineRule="auto"/>
        <w:jc w:val="center"/>
        <w:rPr>
          <w:rFonts w:cs="Times New Roman"/>
          <w:szCs w:val="24"/>
        </w:rPr>
      </w:pPr>
    </w:p>
    <w:p w14:paraId="0E01F61C" w14:textId="77777777" w:rsidR="00955EAC" w:rsidRPr="008B1DE3" w:rsidRDefault="00955EAC" w:rsidP="008B1DE3">
      <w:pPr>
        <w:spacing w:line="480" w:lineRule="auto"/>
        <w:jc w:val="center"/>
        <w:rPr>
          <w:rFonts w:cs="Times New Roman"/>
          <w:szCs w:val="24"/>
        </w:rPr>
      </w:pPr>
    </w:p>
    <w:sdt>
      <w:sdtPr>
        <w:rPr>
          <w:rFonts w:eastAsiaTheme="minorEastAsia" w:cstheme="minorBidi"/>
          <w:szCs w:val="22"/>
        </w:rPr>
        <w:id w:val="-337854818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szCs w:val="24"/>
        </w:rPr>
      </w:sdtEndPr>
      <w:sdtContent>
        <w:p w14:paraId="02C7014B" w14:textId="3F8F4248" w:rsidR="007E3B4B" w:rsidRPr="008B1DE3" w:rsidRDefault="007E3B4B" w:rsidP="00C4726D">
          <w:pPr>
            <w:pStyle w:val="TOCHeading"/>
          </w:pPr>
          <w:r w:rsidRPr="008B1DE3">
            <w:t>Table of Contents</w:t>
          </w:r>
        </w:p>
        <w:p w14:paraId="06CA606D" w14:textId="0F636325" w:rsidR="00196B1F" w:rsidRDefault="007E3B4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r w:rsidRPr="008B1DE3">
            <w:rPr>
              <w:rFonts w:cs="Times New Roman"/>
              <w:szCs w:val="24"/>
            </w:rPr>
            <w:fldChar w:fldCharType="begin"/>
          </w:r>
          <w:r w:rsidRPr="008B1DE3">
            <w:rPr>
              <w:rFonts w:cs="Times New Roman"/>
              <w:szCs w:val="24"/>
            </w:rPr>
            <w:instrText xml:space="preserve"> TOC \o "1-3" \h \z \u </w:instrText>
          </w:r>
          <w:r w:rsidRPr="008B1DE3">
            <w:rPr>
              <w:rFonts w:cs="Times New Roman"/>
              <w:szCs w:val="24"/>
            </w:rPr>
            <w:fldChar w:fldCharType="separate"/>
          </w:r>
          <w:hyperlink w:anchor="_Toc189429416" w:history="1">
            <w:r w:rsidR="00196B1F" w:rsidRPr="00E77243">
              <w:rPr>
                <w:rStyle w:val="Hyperlink"/>
                <w:noProof/>
              </w:rPr>
              <w:t>Introduction</w:t>
            </w:r>
            <w:r w:rsidR="00196B1F">
              <w:rPr>
                <w:noProof/>
                <w:webHidden/>
              </w:rPr>
              <w:tab/>
            </w:r>
            <w:r w:rsidR="00196B1F">
              <w:rPr>
                <w:noProof/>
                <w:webHidden/>
              </w:rPr>
              <w:fldChar w:fldCharType="begin"/>
            </w:r>
            <w:r w:rsidR="00196B1F">
              <w:rPr>
                <w:noProof/>
                <w:webHidden/>
              </w:rPr>
              <w:instrText xml:space="preserve"> PAGEREF _Toc189429416 \h </w:instrText>
            </w:r>
            <w:r w:rsidR="00196B1F">
              <w:rPr>
                <w:noProof/>
                <w:webHidden/>
              </w:rPr>
            </w:r>
            <w:r w:rsidR="00196B1F">
              <w:rPr>
                <w:noProof/>
                <w:webHidden/>
              </w:rPr>
              <w:fldChar w:fldCharType="separate"/>
            </w:r>
            <w:r w:rsidR="00196B1F">
              <w:rPr>
                <w:noProof/>
                <w:webHidden/>
              </w:rPr>
              <w:t>3</w:t>
            </w:r>
            <w:r w:rsidR="00196B1F">
              <w:rPr>
                <w:noProof/>
                <w:webHidden/>
              </w:rPr>
              <w:fldChar w:fldCharType="end"/>
            </w:r>
          </w:hyperlink>
        </w:p>
        <w:p w14:paraId="1CE1E94D" w14:textId="466E538A" w:rsidR="00196B1F" w:rsidRDefault="00196B1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9429417" w:history="1">
            <w:r w:rsidRPr="00E77243">
              <w:rPr>
                <w:rStyle w:val="Hyperlink"/>
                <w:noProof/>
              </w:rPr>
              <w:t>Proposed Security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FEF30" w14:textId="1A53F1E3" w:rsidR="00196B1F" w:rsidRDefault="00196B1F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9429418" w:history="1">
            <w:r w:rsidRPr="00E77243">
              <w:rPr>
                <w:rStyle w:val="Hyperlink"/>
                <w:noProof/>
              </w:rPr>
              <w:t>1. File Auditing: Keeping an Eye on Critical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7D176" w14:textId="229F9E8F" w:rsidR="00196B1F" w:rsidRDefault="00196B1F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9429419" w:history="1">
            <w:r w:rsidRPr="00E77243">
              <w:rPr>
                <w:rStyle w:val="Hyperlink"/>
                <w:noProof/>
              </w:rPr>
              <w:t>2. User Access Control &amp; Root Privilege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B9194" w14:textId="25A286AD" w:rsidR="00196B1F" w:rsidRDefault="00196B1F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9429420" w:history="1">
            <w:r w:rsidRPr="00E77243">
              <w:rPr>
                <w:rStyle w:val="Hyperlink"/>
                <w:noProof/>
              </w:rPr>
              <w:t>3. Robust Backup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C252" w14:textId="770744FD" w:rsidR="00196B1F" w:rsidRDefault="00196B1F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9429421" w:history="1">
            <w:r w:rsidRPr="00E77243">
              <w:rPr>
                <w:rStyle w:val="Hyperlink"/>
                <w:noProof/>
              </w:rPr>
              <w:t>4. Archival &amp; Data Integrity with cpio &amp; 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7877" w14:textId="2C075F5D" w:rsidR="00196B1F" w:rsidRDefault="00196B1F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9429422" w:history="1">
            <w:r w:rsidRPr="00E77243">
              <w:rPr>
                <w:rStyle w:val="Hyperlink"/>
                <w:noProof/>
              </w:rPr>
              <w:t>5. Fine-Tuned Access Control with ACLs &amp; Special Permissions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3B4E" w14:textId="25F6C079" w:rsidR="00196B1F" w:rsidRDefault="00196B1F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9429423" w:history="1">
            <w:r w:rsidRPr="00E77243">
              <w:rPr>
                <w:rStyle w:val="Hyperlink"/>
                <w:noProof/>
              </w:rPr>
              <w:t>6. Securing Default File Permissions (umask Configuration)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0384" w14:textId="657668E9" w:rsidR="00196B1F" w:rsidRDefault="00196B1F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9429424" w:history="1">
            <w:r w:rsidRPr="00E77243">
              <w:rPr>
                <w:rStyle w:val="Hyperlink"/>
                <w:noProof/>
              </w:rPr>
              <w:t>Ongoing Compliance &amp;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0B32C" w14:textId="7240A190" w:rsidR="00196B1F" w:rsidRDefault="00196B1F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9429425" w:history="1">
            <w:r w:rsidRPr="00E77243">
              <w:rPr>
                <w:rStyle w:val="Hyperlink"/>
                <w:noProof/>
              </w:rPr>
              <w:t>1. Regular Log Audits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7F1D" w14:textId="0A98E4F8" w:rsidR="00196B1F" w:rsidRDefault="00196B1F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9429426" w:history="1">
            <w:r w:rsidRPr="00E77243">
              <w:rPr>
                <w:rStyle w:val="Hyperlink"/>
                <w:noProof/>
              </w:rPr>
              <w:t>2. Automated Compliance Checks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7D76" w14:textId="4D4E5772" w:rsidR="00196B1F" w:rsidRDefault="00196B1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9429427" w:history="1">
            <w:r w:rsidRPr="00E77243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4F081" w14:textId="75D6E28C" w:rsidR="00196B1F" w:rsidRDefault="00196B1F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9429428" w:history="1">
            <w:r w:rsidRPr="00E77243">
              <w:rPr>
                <w:rStyle w:val="Hyperlink"/>
                <w:noProof/>
              </w:rPr>
              <w:t>Next Steps: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807F" w14:textId="3B4FA375" w:rsidR="00196B1F" w:rsidRDefault="00196B1F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szCs w:val="24"/>
              <w14:ligatures w14:val="standardContextual"/>
            </w:rPr>
          </w:pPr>
          <w:hyperlink w:anchor="_Toc189429429" w:history="1">
            <w:r w:rsidRPr="00E7724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_Toc189429429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4508" w14:textId="651D56E2" w:rsidR="007E3B4B" w:rsidRPr="008B1DE3" w:rsidRDefault="007E3B4B" w:rsidP="008B1DE3">
          <w:pPr>
            <w:spacing w:line="480" w:lineRule="auto"/>
            <w:rPr>
              <w:rFonts w:cs="Times New Roman"/>
              <w:szCs w:val="24"/>
            </w:rPr>
          </w:pPr>
          <w:r w:rsidRPr="008B1DE3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4D2FC781" w14:textId="77777777" w:rsidR="001D1B6F" w:rsidRPr="008B1DE3" w:rsidRDefault="001D1B6F" w:rsidP="008B1DE3">
      <w:pPr>
        <w:spacing w:line="480" w:lineRule="auto"/>
        <w:rPr>
          <w:rFonts w:cs="Times New Roman"/>
          <w:szCs w:val="24"/>
        </w:rPr>
      </w:pPr>
    </w:p>
    <w:p w14:paraId="0163C29A" w14:textId="77777777" w:rsidR="00C42272" w:rsidRPr="008B1DE3" w:rsidRDefault="00C42272" w:rsidP="008B1DE3">
      <w:pPr>
        <w:spacing w:line="480" w:lineRule="auto"/>
        <w:rPr>
          <w:rFonts w:cs="Times New Roman"/>
          <w:szCs w:val="24"/>
        </w:rPr>
      </w:pPr>
    </w:p>
    <w:p w14:paraId="3F9B9BC8" w14:textId="77777777" w:rsidR="00C42272" w:rsidRPr="008B1DE3" w:rsidRDefault="00C42272" w:rsidP="008B1DE3">
      <w:pPr>
        <w:spacing w:line="480" w:lineRule="auto"/>
        <w:rPr>
          <w:rFonts w:cs="Times New Roman"/>
          <w:szCs w:val="24"/>
        </w:rPr>
      </w:pPr>
    </w:p>
    <w:p w14:paraId="692B2E4E" w14:textId="77777777" w:rsidR="00C42272" w:rsidRPr="008B1DE3" w:rsidRDefault="00C42272" w:rsidP="008B1DE3">
      <w:pPr>
        <w:spacing w:line="480" w:lineRule="auto"/>
        <w:rPr>
          <w:rFonts w:cs="Times New Roman"/>
          <w:szCs w:val="24"/>
        </w:rPr>
      </w:pPr>
    </w:p>
    <w:p w14:paraId="70242E26" w14:textId="77777777" w:rsidR="00F55492" w:rsidRDefault="00F55492" w:rsidP="008B1DE3">
      <w:pPr>
        <w:spacing w:before="100" w:beforeAutospacing="1" w:after="100" w:afterAutospacing="1" w:line="480" w:lineRule="auto"/>
        <w:rPr>
          <w:rFonts w:cs="Times New Roman"/>
          <w:szCs w:val="24"/>
        </w:rPr>
      </w:pPr>
    </w:p>
    <w:p w14:paraId="71AC2D38" w14:textId="77777777" w:rsidR="00886BB9" w:rsidRPr="008B1DE3" w:rsidRDefault="00886BB9" w:rsidP="008B1DE3">
      <w:pPr>
        <w:spacing w:before="100" w:beforeAutospacing="1" w:after="100" w:afterAutospacing="1" w:line="480" w:lineRule="auto"/>
        <w:rPr>
          <w:rFonts w:cs="Times New Roman"/>
          <w:szCs w:val="24"/>
        </w:rPr>
      </w:pPr>
    </w:p>
    <w:p w14:paraId="14EDAA09" w14:textId="77777777" w:rsidR="00126D47" w:rsidRDefault="00126D47" w:rsidP="008B1DE3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</w:p>
    <w:p w14:paraId="741DA3D0" w14:textId="77777777" w:rsidR="001B0C50" w:rsidRPr="001B0C50" w:rsidRDefault="001B0C50" w:rsidP="00C4726D">
      <w:pPr>
        <w:pStyle w:val="Heading1"/>
      </w:pPr>
      <w:bookmarkStart w:id="0" w:name="_Toc189429416"/>
      <w:r w:rsidRPr="001B0C50">
        <w:lastRenderedPageBreak/>
        <w:t>Introduction</w:t>
      </w:r>
      <w:bookmarkEnd w:id="0"/>
    </w:p>
    <w:p w14:paraId="30224698" w14:textId="77777777" w:rsidR="001B0C50" w:rsidRPr="001B0C50" w:rsidRDefault="001B0C50" w:rsidP="00C4726D">
      <w:pPr>
        <w:spacing w:before="100" w:beforeAutospacing="1" w:after="100" w:afterAutospacing="1" w:line="480" w:lineRule="auto"/>
        <w:ind w:firstLine="720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 xml:space="preserve">Protecting our genealogical data is a top priority. To ensure the </w:t>
      </w:r>
      <w:r w:rsidRPr="001B0C50">
        <w:rPr>
          <w:rFonts w:eastAsia="Times New Roman" w:cs="Times New Roman"/>
          <w:b/>
          <w:bCs/>
          <w:szCs w:val="24"/>
        </w:rPr>
        <w:t>confidentiality, integrity, and availability</w:t>
      </w:r>
      <w:r w:rsidRPr="001B0C50">
        <w:rPr>
          <w:rFonts w:eastAsia="Times New Roman" w:cs="Times New Roman"/>
          <w:szCs w:val="24"/>
        </w:rPr>
        <w:t xml:space="preserve"> of our systems, we must implement robust security measures. This proposal outlines a structured approach to </w:t>
      </w:r>
      <w:r w:rsidRPr="001B0C50">
        <w:rPr>
          <w:rFonts w:eastAsia="Times New Roman" w:cs="Times New Roman"/>
          <w:b/>
          <w:bCs/>
          <w:szCs w:val="24"/>
        </w:rPr>
        <w:t>Linux server security</w:t>
      </w:r>
      <w:r w:rsidRPr="001B0C50">
        <w:rPr>
          <w:rFonts w:eastAsia="Times New Roman" w:cs="Times New Roman"/>
          <w:szCs w:val="24"/>
        </w:rPr>
        <w:t xml:space="preserve">, focusing on key areas such as </w:t>
      </w:r>
      <w:r w:rsidRPr="001B0C50">
        <w:rPr>
          <w:rFonts w:eastAsia="Times New Roman" w:cs="Times New Roman"/>
          <w:b/>
          <w:bCs/>
          <w:szCs w:val="24"/>
        </w:rPr>
        <w:t>file auditing, user access control, root privilege management, backup strategies, access control lists (ACLs), and special permissions</w:t>
      </w:r>
      <w:r w:rsidRPr="001B0C50">
        <w:rPr>
          <w:rFonts w:eastAsia="Times New Roman" w:cs="Times New Roman"/>
          <w:szCs w:val="24"/>
        </w:rPr>
        <w:t xml:space="preserve">. Additionally, we will integrate </w:t>
      </w:r>
      <w:r w:rsidRPr="001B0C50">
        <w:rPr>
          <w:rFonts w:eastAsia="Times New Roman" w:cs="Times New Roman"/>
          <w:b/>
          <w:bCs/>
          <w:szCs w:val="24"/>
        </w:rPr>
        <w:t>automated scripts</w:t>
      </w:r>
      <w:r w:rsidRPr="001B0C50">
        <w:rPr>
          <w:rFonts w:eastAsia="Times New Roman" w:cs="Times New Roman"/>
          <w:szCs w:val="24"/>
        </w:rPr>
        <w:t xml:space="preserve"> to enforce these best practices efficiently.</w:t>
      </w:r>
    </w:p>
    <w:p w14:paraId="109225C0" w14:textId="77777777" w:rsidR="001B0C50" w:rsidRPr="001B0C50" w:rsidRDefault="001B0C50" w:rsidP="00C4726D">
      <w:pPr>
        <w:pStyle w:val="Heading2"/>
      </w:pPr>
      <w:bookmarkStart w:id="1" w:name="_Toc189429417"/>
      <w:r w:rsidRPr="001B0C50">
        <w:t>Proposed Security Measures</w:t>
      </w:r>
      <w:bookmarkEnd w:id="1"/>
    </w:p>
    <w:p w14:paraId="51BEE714" w14:textId="77777777" w:rsidR="001B0C50" w:rsidRPr="001B0C50" w:rsidRDefault="001B0C50" w:rsidP="00C4726D">
      <w:pPr>
        <w:pStyle w:val="Heading3"/>
      </w:pPr>
      <w:bookmarkStart w:id="2" w:name="_Toc189429418"/>
      <w:r w:rsidRPr="001B0C50">
        <w:t>1. File Auditing: Keeping an Eye on Critical Data</w:t>
      </w:r>
      <w:bookmarkEnd w:id="2"/>
    </w:p>
    <w:p w14:paraId="23B3CA2D" w14:textId="77777777" w:rsidR="001B0C50" w:rsidRPr="001B0C50" w:rsidRDefault="001B0C50" w:rsidP="001B0C50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 xml:space="preserve">Monitoring file access is essential for detecting unauthorized changes. By using </w:t>
      </w:r>
      <w:r w:rsidRPr="001B0C50">
        <w:rPr>
          <w:rFonts w:eastAsia="Times New Roman" w:cs="Times New Roman"/>
          <w:b/>
          <w:bCs/>
          <w:szCs w:val="24"/>
        </w:rPr>
        <w:t>auditd and ausearch</w:t>
      </w:r>
      <w:r w:rsidRPr="001B0C50">
        <w:rPr>
          <w:rFonts w:eastAsia="Times New Roman" w:cs="Times New Roman"/>
          <w:szCs w:val="24"/>
        </w:rPr>
        <w:t>, we can track who accesses or modifies sensitive files.</w:t>
      </w:r>
    </w:p>
    <w:p w14:paraId="435FE701" w14:textId="7BC9E3A6" w:rsidR="001B0C50" w:rsidRPr="001B0C50" w:rsidRDefault="001B0C50" w:rsidP="001B0C50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b/>
          <w:bCs/>
          <w:szCs w:val="24"/>
        </w:rPr>
        <w:t>Implementation:</w:t>
      </w:r>
    </w:p>
    <w:p w14:paraId="512DF637" w14:textId="77777777" w:rsidR="001B0C50" w:rsidRPr="001B0C50" w:rsidRDefault="001B0C50" w:rsidP="001B0C50">
      <w:pPr>
        <w:numPr>
          <w:ilvl w:val="0"/>
          <w:numId w:val="61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>Set up real-time auditing for critical directories.</w:t>
      </w:r>
    </w:p>
    <w:p w14:paraId="6B4B888D" w14:textId="77777777" w:rsidR="001B0C50" w:rsidRPr="001B0C50" w:rsidRDefault="001B0C50" w:rsidP="001B0C50">
      <w:pPr>
        <w:numPr>
          <w:ilvl w:val="0"/>
          <w:numId w:val="61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>Generate alerts for unauthorized access attempts.</w:t>
      </w:r>
    </w:p>
    <w:p w14:paraId="4BC26AA1" w14:textId="77777777" w:rsidR="001B0C50" w:rsidRPr="001B0C50" w:rsidRDefault="001B0C50" w:rsidP="001B0C50">
      <w:pPr>
        <w:numPr>
          <w:ilvl w:val="0"/>
          <w:numId w:val="61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>Automate auditing with the following script:</w:t>
      </w:r>
    </w:p>
    <w:p w14:paraId="0F4EEB66" w14:textId="77777777" w:rsidR="001B0C50" w:rsidRPr="001B0C50" w:rsidRDefault="001B0C50" w:rsidP="00C278A8">
      <w:pPr>
        <w:spacing w:before="100" w:beforeAutospacing="1" w:after="100" w:afterAutospacing="1" w:line="480" w:lineRule="auto"/>
        <w:ind w:left="360"/>
        <w:rPr>
          <w:rFonts w:eastAsia="Times New Roman" w:cs="Times New Roman"/>
          <w:i/>
          <w:iCs/>
          <w:sz w:val="20"/>
          <w:szCs w:val="20"/>
        </w:rPr>
      </w:pPr>
      <w:r w:rsidRPr="001B0C50">
        <w:rPr>
          <w:rFonts w:eastAsia="Times New Roman" w:cs="Times New Roman"/>
          <w:i/>
          <w:iCs/>
          <w:sz w:val="20"/>
          <w:szCs w:val="20"/>
        </w:rPr>
        <w:t>auditctl -w /var/log/heritage_data/ -p wa -k heritage_audit</w:t>
      </w:r>
    </w:p>
    <w:p w14:paraId="61A94F8A" w14:textId="77777777" w:rsidR="001B0C50" w:rsidRPr="001B0C50" w:rsidRDefault="001B0C50" w:rsidP="00C278A8">
      <w:pPr>
        <w:spacing w:before="100" w:beforeAutospacing="1" w:after="100" w:afterAutospacing="1" w:line="480" w:lineRule="auto"/>
        <w:ind w:left="360"/>
        <w:rPr>
          <w:rFonts w:eastAsia="Times New Roman" w:cs="Times New Roman"/>
          <w:i/>
          <w:iCs/>
          <w:sz w:val="20"/>
          <w:szCs w:val="20"/>
        </w:rPr>
      </w:pPr>
      <w:r w:rsidRPr="001B0C50">
        <w:rPr>
          <w:rFonts w:eastAsia="Times New Roman" w:cs="Times New Roman"/>
          <w:i/>
          <w:iCs/>
          <w:sz w:val="20"/>
          <w:szCs w:val="20"/>
        </w:rPr>
        <w:t>ausearch -k heritage_audit --start today</w:t>
      </w:r>
    </w:p>
    <w:p w14:paraId="375D56C5" w14:textId="4D599B6A" w:rsidR="001B0C50" w:rsidRPr="001B0C50" w:rsidRDefault="001B0C50" w:rsidP="001B0C50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b/>
          <w:bCs/>
          <w:szCs w:val="24"/>
        </w:rPr>
        <w:t>Benefit:</w:t>
      </w:r>
      <w:r w:rsidRPr="001B0C50">
        <w:rPr>
          <w:rFonts w:eastAsia="Times New Roman" w:cs="Times New Roman"/>
          <w:szCs w:val="24"/>
        </w:rPr>
        <w:t xml:space="preserve"> Ensures complete visibility into file access and modifications.</w:t>
      </w:r>
    </w:p>
    <w:p w14:paraId="12D6A427" w14:textId="1A6AA7F0" w:rsidR="001B0C50" w:rsidRPr="001B0C50" w:rsidRDefault="001B0C50" w:rsidP="001B0C50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</w:p>
    <w:p w14:paraId="4F6424D0" w14:textId="77777777" w:rsidR="001B0C50" w:rsidRPr="001B0C50" w:rsidRDefault="001B0C50" w:rsidP="00C4726D">
      <w:pPr>
        <w:pStyle w:val="Heading3"/>
      </w:pPr>
      <w:bookmarkStart w:id="3" w:name="_Toc189429419"/>
      <w:r w:rsidRPr="001B0C50">
        <w:lastRenderedPageBreak/>
        <w:t>2. User Access Control &amp; Root Privilege Management</w:t>
      </w:r>
      <w:bookmarkEnd w:id="3"/>
    </w:p>
    <w:p w14:paraId="4FE525B0" w14:textId="77777777" w:rsidR="001B0C50" w:rsidRPr="001B0C50" w:rsidRDefault="001B0C50" w:rsidP="00207039">
      <w:pPr>
        <w:spacing w:before="100" w:beforeAutospacing="1" w:after="100" w:afterAutospacing="1" w:line="480" w:lineRule="auto"/>
        <w:ind w:firstLine="720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 xml:space="preserve">Minimizing unnecessary privileges reduces security risks. We propose implementing </w:t>
      </w:r>
      <w:r w:rsidRPr="001B0C50">
        <w:rPr>
          <w:rFonts w:eastAsia="Times New Roman" w:cs="Times New Roman"/>
          <w:b/>
          <w:bCs/>
          <w:szCs w:val="24"/>
        </w:rPr>
        <w:t>strict user access policies</w:t>
      </w:r>
      <w:r w:rsidRPr="001B0C50">
        <w:rPr>
          <w:rFonts w:eastAsia="Times New Roman" w:cs="Times New Roman"/>
          <w:szCs w:val="24"/>
        </w:rPr>
        <w:t>:</w:t>
      </w:r>
    </w:p>
    <w:p w14:paraId="24E3C0E2" w14:textId="5E7D3181" w:rsidR="001B0C50" w:rsidRPr="001B0C50" w:rsidRDefault="001B0C50" w:rsidP="001B0C50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b/>
          <w:bCs/>
          <w:szCs w:val="24"/>
        </w:rPr>
        <w:t>Key Strategies:</w:t>
      </w:r>
    </w:p>
    <w:p w14:paraId="506B5FD0" w14:textId="77777777" w:rsidR="001B0C50" w:rsidRPr="001B0C50" w:rsidRDefault="001B0C50" w:rsidP="001B0C50">
      <w:pPr>
        <w:numPr>
          <w:ilvl w:val="0"/>
          <w:numId w:val="62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 xml:space="preserve">Enforce </w:t>
      </w:r>
      <w:r w:rsidRPr="001B0C50">
        <w:rPr>
          <w:rFonts w:eastAsia="Times New Roman" w:cs="Times New Roman"/>
          <w:b/>
          <w:bCs/>
          <w:szCs w:val="24"/>
        </w:rPr>
        <w:t>least privilege access</w:t>
      </w:r>
      <w:r w:rsidRPr="001B0C50">
        <w:rPr>
          <w:rFonts w:eastAsia="Times New Roman" w:cs="Times New Roman"/>
          <w:szCs w:val="24"/>
        </w:rPr>
        <w:t xml:space="preserve"> via sudo configurations.</w:t>
      </w:r>
    </w:p>
    <w:p w14:paraId="424793DE" w14:textId="77777777" w:rsidR="001B0C50" w:rsidRPr="001B0C50" w:rsidRDefault="001B0C50" w:rsidP="001B0C50">
      <w:pPr>
        <w:numPr>
          <w:ilvl w:val="0"/>
          <w:numId w:val="62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>Strengthen authentication using pam_pwquality.</w:t>
      </w:r>
    </w:p>
    <w:p w14:paraId="4F00754D" w14:textId="77777777" w:rsidR="001B0C50" w:rsidRPr="001B0C50" w:rsidRDefault="001B0C50" w:rsidP="001B0C50">
      <w:pPr>
        <w:numPr>
          <w:ilvl w:val="0"/>
          <w:numId w:val="62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 xml:space="preserve">Disable </w:t>
      </w:r>
      <w:r w:rsidRPr="001B0C50">
        <w:rPr>
          <w:rFonts w:eastAsia="Times New Roman" w:cs="Times New Roman"/>
          <w:b/>
          <w:bCs/>
          <w:szCs w:val="24"/>
        </w:rPr>
        <w:t>direct root login</w:t>
      </w:r>
      <w:r w:rsidRPr="001B0C50">
        <w:rPr>
          <w:rFonts w:eastAsia="Times New Roman" w:cs="Times New Roman"/>
          <w:szCs w:val="24"/>
        </w:rPr>
        <w:t xml:space="preserve"> and enforce </w:t>
      </w:r>
      <w:r w:rsidRPr="001B0C50">
        <w:rPr>
          <w:rFonts w:eastAsia="Times New Roman" w:cs="Times New Roman"/>
          <w:b/>
          <w:bCs/>
          <w:szCs w:val="24"/>
        </w:rPr>
        <w:t>SSH key authentication</w:t>
      </w:r>
      <w:r w:rsidRPr="001B0C50">
        <w:rPr>
          <w:rFonts w:eastAsia="Times New Roman" w:cs="Times New Roman"/>
          <w:szCs w:val="24"/>
        </w:rPr>
        <w:t>.</w:t>
      </w:r>
    </w:p>
    <w:p w14:paraId="5FA0FA04" w14:textId="58EFBF1F" w:rsidR="001B0C50" w:rsidRPr="001B0C50" w:rsidRDefault="001B0C50" w:rsidP="001B0C50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b/>
          <w:bCs/>
          <w:szCs w:val="24"/>
        </w:rPr>
        <w:t>Configuration Update:</w:t>
      </w:r>
      <w:r w:rsidRPr="001B0C50">
        <w:rPr>
          <w:rFonts w:eastAsia="Times New Roman" w:cs="Times New Roman"/>
          <w:szCs w:val="24"/>
        </w:rPr>
        <w:t xml:space="preserve"> Modify </w:t>
      </w:r>
      <w:r w:rsidRPr="001B0C50">
        <w:rPr>
          <w:rFonts w:eastAsia="Times New Roman" w:cs="Times New Roman"/>
          <w:i/>
          <w:iCs/>
          <w:sz w:val="20"/>
          <w:szCs w:val="20"/>
        </w:rPr>
        <w:t>/etc/ssh/sshd_config</w:t>
      </w:r>
      <w:r w:rsidRPr="001B0C50">
        <w:rPr>
          <w:rFonts w:eastAsia="Times New Roman" w:cs="Times New Roman"/>
          <w:sz w:val="20"/>
          <w:szCs w:val="20"/>
        </w:rPr>
        <w:t xml:space="preserve"> </w:t>
      </w:r>
      <w:r w:rsidRPr="001B0C50">
        <w:rPr>
          <w:rFonts w:eastAsia="Times New Roman" w:cs="Times New Roman"/>
          <w:szCs w:val="24"/>
        </w:rPr>
        <w:t>to enhance security:</w:t>
      </w:r>
    </w:p>
    <w:p w14:paraId="3DA44CA3" w14:textId="77777777" w:rsidR="001B0C50" w:rsidRPr="001B0C50" w:rsidRDefault="001B0C50" w:rsidP="004F18AE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1B0C50">
        <w:rPr>
          <w:rFonts w:eastAsia="Times New Roman" w:cs="Times New Roman"/>
          <w:i/>
          <w:iCs/>
          <w:sz w:val="20"/>
          <w:szCs w:val="20"/>
        </w:rPr>
        <w:t>PermitRootLogin no</w:t>
      </w:r>
    </w:p>
    <w:p w14:paraId="631CD33E" w14:textId="77777777" w:rsidR="001B0C50" w:rsidRPr="001B0C50" w:rsidRDefault="001B0C50" w:rsidP="004F18AE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1B0C50">
        <w:rPr>
          <w:rFonts w:eastAsia="Times New Roman" w:cs="Times New Roman"/>
          <w:i/>
          <w:iCs/>
          <w:sz w:val="20"/>
          <w:szCs w:val="20"/>
        </w:rPr>
        <w:t>PasswordAuthentication no</w:t>
      </w:r>
    </w:p>
    <w:p w14:paraId="63E0DD0B" w14:textId="77777777" w:rsidR="001B0C50" w:rsidRPr="001B0C50" w:rsidRDefault="001B0C50" w:rsidP="004F18AE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1B0C50">
        <w:rPr>
          <w:rFonts w:eastAsia="Times New Roman" w:cs="Times New Roman"/>
          <w:i/>
          <w:iCs/>
          <w:sz w:val="20"/>
          <w:szCs w:val="20"/>
        </w:rPr>
        <w:t>PubkeyAuthentication yes</w:t>
      </w:r>
    </w:p>
    <w:p w14:paraId="448CE1F0" w14:textId="3DC79D67" w:rsidR="001B0C50" w:rsidRPr="001B0C50" w:rsidRDefault="001B0C50" w:rsidP="001B0C50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b/>
          <w:bCs/>
          <w:szCs w:val="24"/>
        </w:rPr>
        <w:t>Benefit:</w:t>
      </w:r>
      <w:r w:rsidRPr="001B0C50">
        <w:rPr>
          <w:rFonts w:eastAsia="Times New Roman" w:cs="Times New Roman"/>
          <w:szCs w:val="24"/>
        </w:rPr>
        <w:t xml:space="preserve"> Prevents unauthorized root access and improves system security.</w:t>
      </w:r>
    </w:p>
    <w:p w14:paraId="6C72CC44" w14:textId="77777777" w:rsidR="001B0C50" w:rsidRPr="001B0C50" w:rsidRDefault="001B0C50" w:rsidP="00C4726D">
      <w:pPr>
        <w:pStyle w:val="Heading3"/>
      </w:pPr>
      <w:bookmarkStart w:id="4" w:name="_Toc189429420"/>
      <w:r w:rsidRPr="001B0C50">
        <w:t>3. Robust Backup Strategy</w:t>
      </w:r>
      <w:bookmarkEnd w:id="4"/>
    </w:p>
    <w:p w14:paraId="0B134BB6" w14:textId="77777777" w:rsidR="001B0C50" w:rsidRPr="001B0C50" w:rsidRDefault="001B0C50" w:rsidP="00207039">
      <w:pPr>
        <w:spacing w:before="100" w:beforeAutospacing="1" w:after="100" w:afterAutospacing="1" w:line="480" w:lineRule="auto"/>
        <w:ind w:firstLine="720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 xml:space="preserve">Data loss can be catastrophic, making </w:t>
      </w:r>
      <w:r w:rsidRPr="001B0C50">
        <w:rPr>
          <w:rFonts w:eastAsia="Times New Roman" w:cs="Times New Roman"/>
          <w:b/>
          <w:bCs/>
          <w:szCs w:val="24"/>
        </w:rPr>
        <w:t>automated backups</w:t>
      </w:r>
      <w:r w:rsidRPr="001B0C50">
        <w:rPr>
          <w:rFonts w:eastAsia="Times New Roman" w:cs="Times New Roman"/>
          <w:szCs w:val="24"/>
        </w:rPr>
        <w:t xml:space="preserve"> a necessity. We propose using </w:t>
      </w:r>
      <w:r w:rsidRPr="001B0C50">
        <w:rPr>
          <w:rFonts w:eastAsia="Times New Roman" w:cs="Times New Roman"/>
          <w:b/>
          <w:bCs/>
          <w:szCs w:val="24"/>
        </w:rPr>
        <w:t>rsync and tar</w:t>
      </w:r>
      <w:r w:rsidRPr="001B0C50">
        <w:rPr>
          <w:rFonts w:eastAsia="Times New Roman" w:cs="Times New Roman"/>
          <w:szCs w:val="24"/>
        </w:rPr>
        <w:t xml:space="preserve"> for scheduled encrypted backups.</w:t>
      </w:r>
    </w:p>
    <w:p w14:paraId="7E4C3418" w14:textId="0319AFFA" w:rsidR="001B0C50" w:rsidRPr="001B0C50" w:rsidRDefault="001B0C50" w:rsidP="001B0C50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b/>
          <w:bCs/>
          <w:szCs w:val="24"/>
        </w:rPr>
        <w:t>Implementation:</w:t>
      </w:r>
    </w:p>
    <w:p w14:paraId="4C7778A6" w14:textId="77777777" w:rsidR="001B0C50" w:rsidRPr="001B0C50" w:rsidRDefault="001B0C50" w:rsidP="001B0C50">
      <w:pPr>
        <w:numPr>
          <w:ilvl w:val="0"/>
          <w:numId w:val="63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>Schedule periodic backups using cron.</w:t>
      </w:r>
    </w:p>
    <w:p w14:paraId="1E5C62EE" w14:textId="77777777" w:rsidR="001B0C50" w:rsidRPr="001B0C50" w:rsidRDefault="001B0C50" w:rsidP="001B0C50">
      <w:pPr>
        <w:numPr>
          <w:ilvl w:val="0"/>
          <w:numId w:val="63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>Store encrypted backups in secure locations.</w:t>
      </w:r>
    </w:p>
    <w:p w14:paraId="594C0A25" w14:textId="77777777" w:rsidR="001B0C50" w:rsidRPr="001B0C50" w:rsidRDefault="001B0C50" w:rsidP="001B0C50">
      <w:pPr>
        <w:numPr>
          <w:ilvl w:val="0"/>
          <w:numId w:val="63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lastRenderedPageBreak/>
        <w:t>Automate the backup process:</w:t>
      </w:r>
    </w:p>
    <w:p w14:paraId="552E046F" w14:textId="77777777" w:rsidR="001B0C50" w:rsidRPr="001B0C50" w:rsidRDefault="001B0C50" w:rsidP="005474F2">
      <w:pPr>
        <w:spacing w:before="100" w:beforeAutospacing="1" w:after="100" w:afterAutospacing="1" w:line="480" w:lineRule="auto"/>
        <w:ind w:left="360"/>
        <w:rPr>
          <w:rFonts w:eastAsia="Times New Roman" w:cs="Times New Roman"/>
          <w:i/>
          <w:iCs/>
          <w:sz w:val="20"/>
          <w:szCs w:val="20"/>
        </w:rPr>
      </w:pPr>
      <w:r w:rsidRPr="001B0C50">
        <w:rPr>
          <w:rFonts w:eastAsia="Times New Roman" w:cs="Times New Roman"/>
          <w:i/>
          <w:iCs/>
          <w:sz w:val="20"/>
          <w:szCs w:val="20"/>
        </w:rPr>
        <w:t>0 2 * * * rsync -avz /heritage_data/ /backup/heritage_data/</w:t>
      </w:r>
    </w:p>
    <w:p w14:paraId="616CEBBE" w14:textId="19F61293" w:rsidR="001B0C50" w:rsidRPr="001B0C50" w:rsidRDefault="001B0C50" w:rsidP="001B0C50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b/>
          <w:bCs/>
          <w:szCs w:val="24"/>
        </w:rPr>
        <w:t>Benefit:</w:t>
      </w:r>
      <w:r w:rsidRPr="001B0C50">
        <w:rPr>
          <w:rFonts w:eastAsia="Times New Roman" w:cs="Times New Roman"/>
          <w:szCs w:val="24"/>
        </w:rPr>
        <w:t xml:space="preserve"> Ensures data recovery in case of failure or cyber incidents.</w:t>
      </w:r>
    </w:p>
    <w:p w14:paraId="58C7B84D" w14:textId="77777777" w:rsidR="001B0C50" w:rsidRPr="001B0C50" w:rsidRDefault="001B0C50" w:rsidP="00C4726D">
      <w:pPr>
        <w:pStyle w:val="Heading3"/>
      </w:pPr>
      <w:bookmarkStart w:id="5" w:name="_Toc189429421"/>
      <w:r w:rsidRPr="001B0C50">
        <w:t>4. Archival &amp; Data Integrity with cpio &amp; dd</w:t>
      </w:r>
      <w:bookmarkEnd w:id="5"/>
    </w:p>
    <w:p w14:paraId="00F64076" w14:textId="77777777" w:rsidR="001B0C50" w:rsidRPr="001B0C50" w:rsidRDefault="001B0C50" w:rsidP="00207039">
      <w:pPr>
        <w:spacing w:before="100" w:beforeAutospacing="1" w:after="100" w:afterAutospacing="1" w:line="480" w:lineRule="auto"/>
        <w:ind w:firstLine="720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 xml:space="preserve">Structured data archiving helps preserve </w:t>
      </w:r>
      <w:r w:rsidRPr="001B0C50">
        <w:rPr>
          <w:rFonts w:eastAsia="Times New Roman" w:cs="Times New Roman"/>
          <w:b/>
          <w:bCs/>
          <w:szCs w:val="24"/>
        </w:rPr>
        <w:t>historical logs and configurations</w:t>
      </w:r>
      <w:r w:rsidRPr="001B0C50">
        <w:rPr>
          <w:rFonts w:eastAsia="Times New Roman" w:cs="Times New Roman"/>
          <w:szCs w:val="24"/>
        </w:rPr>
        <w:t>.</w:t>
      </w:r>
    </w:p>
    <w:p w14:paraId="0213A438" w14:textId="77777777" w:rsidR="001B0C50" w:rsidRPr="001B0C50" w:rsidRDefault="001B0C50" w:rsidP="001B0C50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ascii="Segoe UI Emoji" w:eastAsia="Times New Roman" w:hAnsi="Segoe UI Emoji" w:cs="Segoe UI Emoji"/>
          <w:szCs w:val="24"/>
        </w:rPr>
        <w:t>🔹</w:t>
      </w:r>
      <w:r w:rsidRPr="001B0C50">
        <w:rPr>
          <w:rFonts w:eastAsia="Times New Roman" w:cs="Times New Roman"/>
          <w:szCs w:val="24"/>
        </w:rPr>
        <w:t xml:space="preserve"> </w:t>
      </w:r>
      <w:r w:rsidRPr="001B0C50">
        <w:rPr>
          <w:rFonts w:eastAsia="Times New Roman" w:cs="Times New Roman"/>
          <w:b/>
          <w:bCs/>
          <w:szCs w:val="24"/>
        </w:rPr>
        <w:t>Implementation:</w:t>
      </w:r>
    </w:p>
    <w:p w14:paraId="468FB869" w14:textId="77777777" w:rsidR="001B0C50" w:rsidRPr="001B0C50" w:rsidRDefault="001B0C50" w:rsidP="001B0C50">
      <w:pPr>
        <w:numPr>
          <w:ilvl w:val="0"/>
          <w:numId w:val="6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>Use cpio for efficient archival.</w:t>
      </w:r>
    </w:p>
    <w:p w14:paraId="12A25EBD" w14:textId="18564354" w:rsidR="001B0C50" w:rsidRPr="001B0C50" w:rsidRDefault="001B0C50" w:rsidP="001B0C50">
      <w:pPr>
        <w:numPr>
          <w:ilvl w:val="0"/>
          <w:numId w:val="6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>Utilize dd for full system cloning</w:t>
      </w:r>
      <w:r w:rsidR="00B501CB">
        <w:rPr>
          <w:rFonts w:eastAsia="Times New Roman" w:cs="Times New Roman"/>
          <w:szCs w:val="24"/>
        </w:rPr>
        <w:t xml:space="preserve"> to remote backup servers.</w:t>
      </w:r>
    </w:p>
    <w:p w14:paraId="7A192191" w14:textId="77777777" w:rsidR="001B0C50" w:rsidRPr="001B0C50" w:rsidRDefault="001B0C50" w:rsidP="001B0C50">
      <w:pPr>
        <w:numPr>
          <w:ilvl w:val="0"/>
          <w:numId w:val="64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>Automate archiving of log files:</w:t>
      </w:r>
    </w:p>
    <w:p w14:paraId="3129BE9F" w14:textId="77777777" w:rsidR="001B0C50" w:rsidRPr="001B0C50" w:rsidRDefault="001B0C50" w:rsidP="005474F2">
      <w:pPr>
        <w:spacing w:before="100" w:beforeAutospacing="1" w:after="100" w:afterAutospacing="1" w:line="480" w:lineRule="auto"/>
        <w:ind w:left="360"/>
        <w:rPr>
          <w:rFonts w:eastAsia="Times New Roman" w:cs="Times New Roman"/>
          <w:i/>
          <w:iCs/>
          <w:sz w:val="20"/>
          <w:szCs w:val="20"/>
        </w:rPr>
      </w:pPr>
      <w:r w:rsidRPr="001B0C50">
        <w:rPr>
          <w:rFonts w:eastAsia="Times New Roman" w:cs="Times New Roman"/>
          <w:i/>
          <w:iCs/>
          <w:sz w:val="20"/>
          <w:szCs w:val="20"/>
        </w:rPr>
        <w:t>find /var/log -name "*.log" | cpio -ov &gt; /backup/log_archive.cpio</w:t>
      </w:r>
    </w:p>
    <w:p w14:paraId="2982B8D9" w14:textId="4AA6ECC5" w:rsidR="001B0C50" w:rsidRPr="001B0C50" w:rsidRDefault="001B0C50" w:rsidP="001B0C50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b/>
          <w:bCs/>
          <w:szCs w:val="24"/>
        </w:rPr>
        <w:t>Benefit:</w:t>
      </w:r>
      <w:r w:rsidRPr="001B0C50">
        <w:rPr>
          <w:rFonts w:eastAsia="Times New Roman" w:cs="Times New Roman"/>
          <w:szCs w:val="24"/>
        </w:rPr>
        <w:t xml:space="preserve"> Maintains an organized</w:t>
      </w:r>
      <w:r w:rsidR="00B501CB">
        <w:rPr>
          <w:rFonts w:eastAsia="Times New Roman" w:cs="Times New Roman"/>
          <w:szCs w:val="24"/>
        </w:rPr>
        <w:t>, decentralized</w:t>
      </w:r>
      <w:r w:rsidRPr="001B0C50">
        <w:rPr>
          <w:rFonts w:eastAsia="Times New Roman" w:cs="Times New Roman"/>
          <w:szCs w:val="24"/>
        </w:rPr>
        <w:t xml:space="preserve"> and accessible archive of critical system logs.</w:t>
      </w:r>
    </w:p>
    <w:p w14:paraId="15333723" w14:textId="77777777" w:rsidR="001B0C50" w:rsidRPr="001B0C50" w:rsidRDefault="001B0C50" w:rsidP="00C4726D">
      <w:pPr>
        <w:pStyle w:val="Heading3"/>
      </w:pPr>
      <w:bookmarkStart w:id="6" w:name="_Toc189429422"/>
      <w:r w:rsidRPr="001B0C50">
        <w:t>5. Fine-Tuned Access Control with ACLs &amp; Special Permissions</w:t>
      </w:r>
      <w:bookmarkEnd w:id="6"/>
    </w:p>
    <w:p w14:paraId="68D6FBCD" w14:textId="77777777" w:rsidR="001B0C50" w:rsidRPr="001B0C50" w:rsidRDefault="001B0C50" w:rsidP="00207039">
      <w:pPr>
        <w:spacing w:before="100" w:beforeAutospacing="1" w:after="100" w:afterAutospacing="1" w:line="480" w:lineRule="auto"/>
        <w:ind w:firstLine="360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>Enhancing file permissions ensures that only authorized personnel can access critical files.</w:t>
      </w:r>
    </w:p>
    <w:p w14:paraId="1A86C942" w14:textId="2E17CDC4" w:rsidR="001B0C50" w:rsidRPr="001B0C50" w:rsidRDefault="001B0C50" w:rsidP="007C6466">
      <w:pPr>
        <w:spacing w:before="100" w:beforeAutospacing="1" w:after="100" w:afterAutospacing="1" w:line="480" w:lineRule="auto"/>
        <w:ind w:firstLine="360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b/>
          <w:bCs/>
          <w:szCs w:val="24"/>
        </w:rPr>
        <w:t>Key Strategies:</w:t>
      </w:r>
    </w:p>
    <w:p w14:paraId="3FE39E07" w14:textId="77777777" w:rsidR="001B0C50" w:rsidRPr="001B0C50" w:rsidRDefault="001B0C50" w:rsidP="001B0C50">
      <w:pPr>
        <w:numPr>
          <w:ilvl w:val="0"/>
          <w:numId w:val="65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 xml:space="preserve">Implement </w:t>
      </w:r>
      <w:r w:rsidRPr="001B0C50">
        <w:rPr>
          <w:rFonts w:eastAsia="Times New Roman" w:cs="Times New Roman"/>
          <w:b/>
          <w:bCs/>
          <w:szCs w:val="24"/>
        </w:rPr>
        <w:t>Access Control Lists (ACLs)</w:t>
      </w:r>
      <w:r w:rsidRPr="001B0C50">
        <w:rPr>
          <w:rFonts w:eastAsia="Times New Roman" w:cs="Times New Roman"/>
          <w:szCs w:val="24"/>
        </w:rPr>
        <w:t xml:space="preserve"> for granular permissions.</w:t>
      </w:r>
    </w:p>
    <w:p w14:paraId="10FCB328" w14:textId="77777777" w:rsidR="007C6466" w:rsidRDefault="001B0C50" w:rsidP="007C6466">
      <w:pPr>
        <w:numPr>
          <w:ilvl w:val="0"/>
          <w:numId w:val="65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 xml:space="preserve">Secure executables using </w:t>
      </w:r>
      <w:r w:rsidRPr="001B0C50">
        <w:rPr>
          <w:rFonts w:eastAsia="Times New Roman" w:cs="Times New Roman"/>
          <w:b/>
          <w:bCs/>
          <w:szCs w:val="24"/>
        </w:rPr>
        <w:t>SUID, SGID, and Sticky Bit</w:t>
      </w:r>
      <w:r w:rsidRPr="001B0C50">
        <w:rPr>
          <w:rFonts w:eastAsia="Times New Roman" w:cs="Times New Roman"/>
          <w:szCs w:val="24"/>
        </w:rPr>
        <w:t>.</w:t>
      </w:r>
    </w:p>
    <w:p w14:paraId="145EB7A9" w14:textId="4DFD7EF7" w:rsidR="001B0C50" w:rsidRPr="001B0C50" w:rsidRDefault="001B0C50" w:rsidP="007C6466">
      <w:pPr>
        <w:spacing w:before="100" w:beforeAutospacing="1" w:after="100" w:afterAutospacing="1" w:line="480" w:lineRule="auto"/>
        <w:ind w:firstLine="720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b/>
          <w:bCs/>
          <w:szCs w:val="24"/>
        </w:rPr>
        <w:t>Example ACL Command:</w:t>
      </w:r>
    </w:p>
    <w:p w14:paraId="10B87E21" w14:textId="77777777" w:rsidR="001B0C50" w:rsidRPr="001B0C50" w:rsidRDefault="001B0C50" w:rsidP="007C6466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1B0C50">
        <w:rPr>
          <w:rFonts w:eastAsia="Times New Roman" w:cs="Times New Roman"/>
          <w:i/>
          <w:iCs/>
          <w:sz w:val="20"/>
          <w:szCs w:val="20"/>
        </w:rPr>
        <w:lastRenderedPageBreak/>
        <w:t>setfacl -m u:backup_admin:rwx /heritage_data/</w:t>
      </w:r>
    </w:p>
    <w:p w14:paraId="10CB6027" w14:textId="154D9BC3" w:rsidR="001B0C50" w:rsidRPr="001B0C50" w:rsidRDefault="001B0C50" w:rsidP="007C6466">
      <w:pPr>
        <w:spacing w:before="100" w:beforeAutospacing="1" w:after="100" w:afterAutospacing="1" w:line="480" w:lineRule="auto"/>
        <w:ind w:firstLine="720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b/>
          <w:bCs/>
          <w:szCs w:val="24"/>
        </w:rPr>
        <w:t>Benefit:</w:t>
      </w:r>
      <w:r w:rsidRPr="001B0C50">
        <w:rPr>
          <w:rFonts w:eastAsia="Times New Roman" w:cs="Times New Roman"/>
          <w:szCs w:val="24"/>
        </w:rPr>
        <w:t xml:space="preserve"> Adds an extra layer of security, limiting access to essential users only.</w:t>
      </w:r>
    </w:p>
    <w:p w14:paraId="292352D2" w14:textId="77777777" w:rsidR="001B0C50" w:rsidRPr="001B0C50" w:rsidRDefault="001B0C50" w:rsidP="00C4726D">
      <w:pPr>
        <w:pStyle w:val="Heading3"/>
      </w:pPr>
      <w:bookmarkStart w:id="7" w:name="_Toc189429423"/>
      <w:r w:rsidRPr="001B0C50">
        <w:t>6. Securing Default File Permissions (umask Configuration)</w:t>
      </w:r>
      <w:bookmarkEnd w:id="7"/>
    </w:p>
    <w:p w14:paraId="4B2CFE4E" w14:textId="77777777" w:rsidR="001B0C50" w:rsidRPr="001B0C50" w:rsidRDefault="001B0C50" w:rsidP="00207039">
      <w:pPr>
        <w:spacing w:before="100" w:beforeAutospacing="1" w:after="100" w:afterAutospacing="1" w:line="480" w:lineRule="auto"/>
        <w:ind w:firstLine="720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 xml:space="preserve">By setting </w:t>
      </w:r>
      <w:r w:rsidRPr="001B0C50">
        <w:rPr>
          <w:rFonts w:eastAsia="Times New Roman" w:cs="Times New Roman"/>
          <w:b/>
          <w:bCs/>
          <w:szCs w:val="24"/>
        </w:rPr>
        <w:t>default file permissions</w:t>
      </w:r>
      <w:r w:rsidRPr="001B0C50">
        <w:rPr>
          <w:rFonts w:eastAsia="Times New Roman" w:cs="Times New Roman"/>
          <w:szCs w:val="24"/>
        </w:rPr>
        <w:t>, we prevent inadvertent data exposure.</w:t>
      </w:r>
    </w:p>
    <w:p w14:paraId="1824E322" w14:textId="77777777" w:rsidR="001B0C50" w:rsidRPr="001B0C50" w:rsidRDefault="001B0C50" w:rsidP="001B0C50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ascii="Segoe UI Emoji" w:eastAsia="Times New Roman" w:hAnsi="Segoe UI Emoji" w:cs="Segoe UI Emoji"/>
          <w:szCs w:val="24"/>
        </w:rPr>
        <w:t>🔹</w:t>
      </w:r>
      <w:r w:rsidRPr="001B0C50">
        <w:rPr>
          <w:rFonts w:eastAsia="Times New Roman" w:cs="Times New Roman"/>
          <w:szCs w:val="24"/>
        </w:rPr>
        <w:t xml:space="preserve"> </w:t>
      </w:r>
      <w:r w:rsidRPr="001B0C50">
        <w:rPr>
          <w:rFonts w:eastAsia="Times New Roman" w:cs="Times New Roman"/>
          <w:b/>
          <w:bCs/>
          <w:szCs w:val="24"/>
        </w:rPr>
        <w:t>Implementation:</w:t>
      </w:r>
      <w:r w:rsidRPr="001B0C50">
        <w:rPr>
          <w:rFonts w:eastAsia="Times New Roman" w:cs="Times New Roman"/>
          <w:szCs w:val="24"/>
        </w:rPr>
        <w:t xml:space="preserve"> Modify /etc/profile to enforce secure defaults:</w:t>
      </w:r>
    </w:p>
    <w:p w14:paraId="5A2A5F4C" w14:textId="77777777" w:rsidR="001B0C50" w:rsidRPr="001B0C50" w:rsidRDefault="001B0C50" w:rsidP="005474F2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1B0C50">
        <w:rPr>
          <w:rFonts w:eastAsia="Times New Roman" w:cs="Times New Roman"/>
          <w:i/>
          <w:iCs/>
          <w:sz w:val="20"/>
          <w:szCs w:val="20"/>
        </w:rPr>
        <w:t>umask 027</w:t>
      </w:r>
    </w:p>
    <w:p w14:paraId="2696DF8C" w14:textId="6CBA7513" w:rsidR="001B0C50" w:rsidRPr="001B0C50" w:rsidRDefault="001B0C50" w:rsidP="001B0C50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b/>
          <w:bCs/>
          <w:szCs w:val="24"/>
        </w:rPr>
        <w:t>Benefit:</w:t>
      </w:r>
      <w:r w:rsidRPr="001B0C50">
        <w:rPr>
          <w:rFonts w:eastAsia="Times New Roman" w:cs="Times New Roman"/>
          <w:szCs w:val="24"/>
        </w:rPr>
        <w:t xml:space="preserve"> Ensures that newly created files have restrictive permissions by default.</w:t>
      </w:r>
    </w:p>
    <w:p w14:paraId="073936CC" w14:textId="77777777" w:rsidR="001B0C50" w:rsidRPr="001B0C50" w:rsidRDefault="001B0C50" w:rsidP="00C4726D">
      <w:pPr>
        <w:pStyle w:val="Heading2"/>
      </w:pPr>
      <w:bookmarkStart w:id="8" w:name="_Toc189429424"/>
      <w:r w:rsidRPr="001B0C50">
        <w:t>Ongoing Compliance &amp; Monitoring</w:t>
      </w:r>
      <w:bookmarkEnd w:id="8"/>
    </w:p>
    <w:p w14:paraId="38F7D9FF" w14:textId="77777777" w:rsidR="001B0C50" w:rsidRPr="001B0C50" w:rsidRDefault="001B0C50" w:rsidP="00C4726D">
      <w:pPr>
        <w:pStyle w:val="Heading3"/>
      </w:pPr>
      <w:bookmarkStart w:id="9" w:name="_Toc189429425"/>
      <w:r w:rsidRPr="001B0C50">
        <w:t>1. Regular Log Audits</w:t>
      </w:r>
      <w:bookmarkEnd w:id="9"/>
    </w:p>
    <w:p w14:paraId="1772D3B8" w14:textId="77777777" w:rsidR="001B0C50" w:rsidRPr="001B0C50" w:rsidRDefault="001B0C50" w:rsidP="001B0C50">
      <w:pPr>
        <w:numPr>
          <w:ilvl w:val="0"/>
          <w:numId w:val="66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>Conduct frequent reviews of system logs.</w:t>
      </w:r>
    </w:p>
    <w:p w14:paraId="2B3109A5" w14:textId="77777777" w:rsidR="001B0C50" w:rsidRPr="001B0C50" w:rsidRDefault="001B0C50" w:rsidP="001B0C50">
      <w:pPr>
        <w:numPr>
          <w:ilvl w:val="0"/>
          <w:numId w:val="66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>Implement automated scanning for anomalies.</w:t>
      </w:r>
    </w:p>
    <w:p w14:paraId="134BC394" w14:textId="77777777" w:rsidR="001B0C50" w:rsidRPr="001B0C50" w:rsidRDefault="001B0C50" w:rsidP="00C4726D">
      <w:pPr>
        <w:pStyle w:val="Heading3"/>
      </w:pPr>
      <w:bookmarkStart w:id="10" w:name="_Toc189429426"/>
      <w:r w:rsidRPr="001B0C50">
        <w:t>2. Automated Compliance Checks</w:t>
      </w:r>
      <w:bookmarkEnd w:id="10"/>
    </w:p>
    <w:p w14:paraId="5C9AC6ED" w14:textId="77777777" w:rsidR="001B0C50" w:rsidRPr="001B0C50" w:rsidRDefault="001B0C50" w:rsidP="001B0C50">
      <w:pPr>
        <w:numPr>
          <w:ilvl w:val="0"/>
          <w:numId w:val="67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 xml:space="preserve">Utilize </w:t>
      </w:r>
      <w:r w:rsidRPr="001B0C50">
        <w:rPr>
          <w:rFonts w:eastAsia="Times New Roman" w:cs="Times New Roman"/>
          <w:b/>
          <w:bCs/>
          <w:szCs w:val="24"/>
        </w:rPr>
        <w:t>Lynis</w:t>
      </w:r>
      <w:r w:rsidRPr="001B0C50">
        <w:rPr>
          <w:rFonts w:eastAsia="Times New Roman" w:cs="Times New Roman"/>
          <w:szCs w:val="24"/>
        </w:rPr>
        <w:t xml:space="preserve"> for periodic security assessments.</w:t>
      </w:r>
    </w:p>
    <w:p w14:paraId="38CE5AD9" w14:textId="77777777" w:rsidR="001B0C50" w:rsidRPr="001B0C50" w:rsidRDefault="001B0C50" w:rsidP="001B0C50">
      <w:pPr>
        <w:numPr>
          <w:ilvl w:val="0"/>
          <w:numId w:val="67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>Run system audits using:</w:t>
      </w:r>
    </w:p>
    <w:p w14:paraId="5F800E1F" w14:textId="77777777" w:rsidR="001B0C50" w:rsidRPr="001B0C50" w:rsidRDefault="001B0C50" w:rsidP="005474F2">
      <w:pPr>
        <w:spacing w:before="100" w:beforeAutospacing="1" w:after="100" w:afterAutospacing="1" w:line="480" w:lineRule="auto"/>
        <w:ind w:left="360"/>
        <w:rPr>
          <w:rFonts w:eastAsia="Times New Roman" w:cs="Times New Roman"/>
          <w:i/>
          <w:iCs/>
          <w:sz w:val="20"/>
          <w:szCs w:val="20"/>
        </w:rPr>
      </w:pPr>
      <w:r w:rsidRPr="001B0C50">
        <w:rPr>
          <w:rFonts w:eastAsia="Times New Roman" w:cs="Times New Roman"/>
          <w:i/>
          <w:iCs/>
          <w:sz w:val="20"/>
          <w:szCs w:val="20"/>
        </w:rPr>
        <w:t>lynis audit system</w:t>
      </w:r>
    </w:p>
    <w:p w14:paraId="4EAAAC8D" w14:textId="5C3C62F3" w:rsidR="001B0C50" w:rsidRDefault="001B0C50" w:rsidP="001B0C50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b/>
          <w:bCs/>
          <w:szCs w:val="24"/>
        </w:rPr>
        <w:t>Benefit:</w:t>
      </w:r>
      <w:r w:rsidRPr="001B0C50">
        <w:rPr>
          <w:rFonts w:eastAsia="Times New Roman" w:cs="Times New Roman"/>
          <w:szCs w:val="24"/>
        </w:rPr>
        <w:t xml:space="preserve"> Ensures that security policies remain enforced and up to date.</w:t>
      </w:r>
    </w:p>
    <w:p w14:paraId="6F18068E" w14:textId="438B13CB" w:rsidR="00B41117" w:rsidRPr="00B41117" w:rsidRDefault="00B41117" w:rsidP="00B41117">
      <w:pPr>
        <w:pStyle w:val="Heading4"/>
        <w:rPr>
          <w:rFonts w:eastAsia="Times New Roman" w:cs="Times New Roman"/>
          <w:szCs w:val="24"/>
        </w:rPr>
      </w:pPr>
      <w:r>
        <w:lastRenderedPageBreak/>
        <w:t xml:space="preserve">Alternatively : </w:t>
      </w:r>
      <w:r w:rsidRPr="00B41117">
        <w:rPr>
          <w:rFonts w:eastAsia="Times New Roman" w:cs="Times New Roman"/>
          <w:b w:val="0"/>
          <w:bCs w:val="0"/>
          <w:szCs w:val="24"/>
        </w:rPr>
        <w:t>To ensure that the security script runs automatically on all hosts upon startup, follow these steps:</w:t>
      </w:r>
    </w:p>
    <w:p w14:paraId="07C05CD7" w14:textId="77777777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b/>
          <w:bCs/>
          <w:szCs w:val="24"/>
        </w:rPr>
      </w:pPr>
      <w:r w:rsidRPr="00B41117">
        <w:rPr>
          <w:rFonts w:eastAsia="Times New Roman" w:cs="Times New Roman"/>
          <w:b/>
          <w:bCs/>
          <w:szCs w:val="24"/>
        </w:rPr>
        <w:t>1. Create a Unified Security Script</w:t>
      </w:r>
    </w:p>
    <w:p w14:paraId="78BBD8F4" w14:textId="3BA40B65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B41117">
        <w:rPr>
          <w:rFonts w:eastAsia="Times New Roman" w:cs="Times New Roman"/>
          <w:szCs w:val="24"/>
        </w:rPr>
        <w:t>Combine all security measures into a single Bash script (security_init.sh). Example:</w:t>
      </w:r>
    </w:p>
    <w:p w14:paraId="597EF8E2" w14:textId="77777777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B41117">
        <w:rPr>
          <w:rFonts w:eastAsia="Times New Roman" w:cs="Times New Roman"/>
          <w:szCs w:val="24"/>
        </w:rPr>
        <w:t># Enable file auditing</w:t>
      </w:r>
    </w:p>
    <w:p w14:paraId="771ED3D5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auditctl -w /var/log/heritage_data/ -p wa -k heritage_audit</w:t>
      </w:r>
    </w:p>
    <w:p w14:paraId="5CA7408F" w14:textId="77777777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B41117">
        <w:rPr>
          <w:rFonts w:eastAsia="Times New Roman" w:cs="Times New Roman"/>
          <w:szCs w:val="24"/>
        </w:rPr>
        <w:t># Enforce SSH security settings</w:t>
      </w:r>
    </w:p>
    <w:p w14:paraId="17649DAC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sed -i 's/^PermitRootLogin.*/PermitRootLogin no/' /etc/ssh/sshd_config</w:t>
      </w:r>
    </w:p>
    <w:p w14:paraId="0A017C4C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sed -i 's/^PasswordAuthentication.*/PasswordAuthentication no/' /etc/ssh/sshd_config</w:t>
      </w:r>
    </w:p>
    <w:p w14:paraId="760A148C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sed -i 's/^PubkeyAuthentication.*/PubkeyAuthentication yes/' /etc/ssh/sshd_config</w:t>
      </w:r>
    </w:p>
    <w:p w14:paraId="7BC32DC0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systemctl restart sshd</w:t>
      </w:r>
    </w:p>
    <w:p w14:paraId="031653C6" w14:textId="77777777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B41117">
        <w:rPr>
          <w:rFonts w:eastAsia="Times New Roman" w:cs="Times New Roman"/>
          <w:szCs w:val="24"/>
        </w:rPr>
        <w:t># Set up automated backups</w:t>
      </w:r>
    </w:p>
    <w:p w14:paraId="0A9877F3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echo "0 2 * * * rsync -avz /heritage_data/ /backup/heritage_data/" | crontab -</w:t>
      </w:r>
    </w:p>
    <w:p w14:paraId="6F531EA0" w14:textId="77777777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B41117">
        <w:rPr>
          <w:rFonts w:eastAsia="Times New Roman" w:cs="Times New Roman"/>
          <w:szCs w:val="24"/>
        </w:rPr>
        <w:t># Secure default file permissions</w:t>
      </w:r>
    </w:p>
    <w:p w14:paraId="62CAC0D1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sz w:val="20"/>
          <w:szCs w:val="20"/>
        </w:rPr>
      </w:pPr>
      <w:r w:rsidRPr="00B41117">
        <w:rPr>
          <w:rFonts w:eastAsia="Times New Roman" w:cs="Times New Roman"/>
          <w:sz w:val="20"/>
          <w:szCs w:val="20"/>
        </w:rPr>
        <w:t>echo "umask 027" &gt;&gt; /etc/profile</w:t>
      </w:r>
    </w:p>
    <w:p w14:paraId="0EC4139D" w14:textId="77777777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B41117">
        <w:rPr>
          <w:rFonts w:eastAsia="Times New Roman" w:cs="Times New Roman"/>
          <w:szCs w:val="24"/>
        </w:rPr>
        <w:t># Set ACL permissions</w:t>
      </w:r>
    </w:p>
    <w:p w14:paraId="13311ED1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setfacl -m u:backup_admin:rwx /heritage_data/</w:t>
      </w:r>
    </w:p>
    <w:p w14:paraId="3AFBAFAB" w14:textId="77777777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B41117">
        <w:rPr>
          <w:rFonts w:eastAsia="Times New Roman" w:cs="Times New Roman"/>
          <w:szCs w:val="24"/>
        </w:rPr>
        <w:lastRenderedPageBreak/>
        <w:t># Run security audit</w:t>
      </w:r>
    </w:p>
    <w:p w14:paraId="648EF3DB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lynis audit system</w:t>
      </w:r>
    </w:p>
    <w:p w14:paraId="121CC6A7" w14:textId="77777777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B41117">
        <w:rPr>
          <w:rFonts w:eastAsia="Times New Roman" w:cs="Times New Roman"/>
          <w:szCs w:val="24"/>
        </w:rPr>
        <w:t>echo "Security initialization completed."</w:t>
      </w:r>
    </w:p>
    <w:p w14:paraId="74FDB87A" w14:textId="77777777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B41117">
        <w:rPr>
          <w:rFonts w:eastAsia="Times New Roman" w:cs="Times New Roman"/>
          <w:szCs w:val="24"/>
        </w:rPr>
        <w:t>Save this script as /usr/local/bin/security_init.sh and make it executable:</w:t>
      </w:r>
    </w:p>
    <w:p w14:paraId="449B08EC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chmod +x /usr/local/bin/security_init.sh</w:t>
      </w:r>
    </w:p>
    <w:p w14:paraId="6BF9B886" w14:textId="77777777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b/>
          <w:bCs/>
          <w:szCs w:val="24"/>
        </w:rPr>
      </w:pPr>
      <w:r w:rsidRPr="00B41117">
        <w:rPr>
          <w:rFonts w:eastAsia="Times New Roman" w:cs="Times New Roman"/>
          <w:b/>
          <w:bCs/>
          <w:szCs w:val="24"/>
        </w:rPr>
        <w:t>2. Configure the Script to Run on Startup</w:t>
      </w:r>
    </w:p>
    <w:p w14:paraId="6628DE58" w14:textId="117D0B8E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b/>
          <w:bCs/>
          <w:szCs w:val="24"/>
        </w:rPr>
      </w:pPr>
      <w:r w:rsidRPr="00B41117">
        <w:rPr>
          <w:rFonts w:eastAsia="Times New Roman" w:cs="Times New Roman"/>
          <w:b/>
          <w:bCs/>
          <w:szCs w:val="24"/>
        </w:rPr>
        <w:t>Systemd Service (Recommended)</w:t>
      </w:r>
    </w:p>
    <w:p w14:paraId="48E6C4F0" w14:textId="77777777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B41117">
        <w:rPr>
          <w:rFonts w:eastAsia="Times New Roman" w:cs="Times New Roman"/>
          <w:szCs w:val="24"/>
        </w:rPr>
        <w:t>Create a systemd service file:</w:t>
      </w:r>
    </w:p>
    <w:p w14:paraId="581E0566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nano /etc/systemd/system/security_init.service</w:t>
      </w:r>
    </w:p>
    <w:p w14:paraId="12C20E92" w14:textId="77777777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B41117">
        <w:rPr>
          <w:rFonts w:eastAsia="Times New Roman" w:cs="Times New Roman"/>
          <w:szCs w:val="24"/>
        </w:rPr>
        <w:t>Add the following content:</w:t>
      </w:r>
    </w:p>
    <w:p w14:paraId="39B5BBD3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[Unit]</w:t>
      </w:r>
    </w:p>
    <w:p w14:paraId="0BF35DC1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Description=Security Initialization Script</w:t>
      </w:r>
    </w:p>
    <w:p w14:paraId="18990F05" w14:textId="42966B72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After=network.target</w:t>
      </w:r>
    </w:p>
    <w:p w14:paraId="42E1F6B4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[Service]</w:t>
      </w:r>
    </w:p>
    <w:p w14:paraId="71C22098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ExecStart=/usr/local/bin/security_init.sh</w:t>
      </w:r>
    </w:p>
    <w:p w14:paraId="3F6952D1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Type=oneshot</w:t>
      </w:r>
    </w:p>
    <w:p w14:paraId="469AEF79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RemainAfterExit=yes</w:t>
      </w:r>
    </w:p>
    <w:p w14:paraId="2F1278F3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lastRenderedPageBreak/>
        <w:t>[Install]</w:t>
      </w:r>
    </w:p>
    <w:p w14:paraId="72B6D765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WantedBy=multi-user.target</w:t>
      </w:r>
    </w:p>
    <w:p w14:paraId="6B7224B7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Enable and start the service:</w:t>
      </w:r>
    </w:p>
    <w:p w14:paraId="14F77765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systemctl enable security_init.service</w:t>
      </w:r>
    </w:p>
    <w:p w14:paraId="74AC1B5B" w14:textId="77777777" w:rsidR="00B41117" w:rsidRPr="00B41117" w:rsidRDefault="00B41117" w:rsidP="00B41117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systemctl start security_init.service</w:t>
      </w:r>
    </w:p>
    <w:p w14:paraId="5D40A82D" w14:textId="77777777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b/>
          <w:bCs/>
          <w:szCs w:val="24"/>
        </w:rPr>
      </w:pPr>
      <w:r w:rsidRPr="00B41117">
        <w:rPr>
          <w:rFonts w:eastAsia="Times New Roman" w:cs="Times New Roman"/>
          <w:b/>
          <w:bCs/>
          <w:szCs w:val="24"/>
        </w:rPr>
        <w:t>3. Deploy the Script Across All Hosts</w:t>
      </w:r>
    </w:p>
    <w:p w14:paraId="1480BD90" w14:textId="77777777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B41117">
        <w:rPr>
          <w:rFonts w:eastAsia="Times New Roman" w:cs="Times New Roman"/>
          <w:szCs w:val="24"/>
        </w:rPr>
        <w:t xml:space="preserve">Use </w:t>
      </w:r>
      <w:r w:rsidRPr="00B41117">
        <w:rPr>
          <w:rFonts w:eastAsia="Times New Roman" w:cs="Times New Roman"/>
          <w:b/>
          <w:bCs/>
          <w:szCs w:val="24"/>
        </w:rPr>
        <w:t>Ansible</w:t>
      </w:r>
      <w:r w:rsidRPr="00B41117">
        <w:rPr>
          <w:rFonts w:eastAsia="Times New Roman" w:cs="Times New Roman"/>
          <w:szCs w:val="24"/>
        </w:rPr>
        <w:t xml:space="preserve"> to automate deployment:</w:t>
      </w:r>
    </w:p>
    <w:p w14:paraId="29F4F06A" w14:textId="77777777" w:rsidR="00B41117" w:rsidRPr="00B41117" w:rsidRDefault="00B41117" w:rsidP="00B41117">
      <w:pPr>
        <w:numPr>
          <w:ilvl w:val="0"/>
          <w:numId w:val="69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B41117">
        <w:rPr>
          <w:rFonts w:eastAsia="Times New Roman" w:cs="Times New Roman"/>
          <w:szCs w:val="24"/>
        </w:rPr>
        <w:t>Create an Ansible playbook (deploy_security.yml):</w:t>
      </w:r>
    </w:p>
    <w:p w14:paraId="34B7E7B4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- hosts: all</w:t>
      </w:r>
    </w:p>
    <w:p w14:paraId="0E40AC07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become: yes</w:t>
      </w:r>
    </w:p>
    <w:p w14:paraId="62142E88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tasks:</w:t>
      </w:r>
    </w:p>
    <w:p w14:paraId="3B49F4C4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- name: Copy security script</w:t>
      </w:r>
    </w:p>
    <w:p w14:paraId="1F3FE97C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copy:</w:t>
      </w:r>
    </w:p>
    <w:p w14:paraId="71ECEB32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  src: security_init.sh</w:t>
      </w:r>
    </w:p>
    <w:p w14:paraId="2907E35D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  dest: /usr/local/bin/security_init.sh</w:t>
      </w:r>
    </w:p>
    <w:p w14:paraId="2EAA268D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  mode: 0755</w:t>
      </w:r>
    </w:p>
    <w:p w14:paraId="5095B8CD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</w:p>
    <w:p w14:paraId="1ADF788D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- name: Create systemd service</w:t>
      </w:r>
    </w:p>
    <w:p w14:paraId="0A20782B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copy:</w:t>
      </w:r>
    </w:p>
    <w:p w14:paraId="1AAEACEA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  dest: /etc/systemd/system/security_init.service</w:t>
      </w:r>
    </w:p>
    <w:p w14:paraId="3A2C55B0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  content: |</w:t>
      </w:r>
    </w:p>
    <w:p w14:paraId="51E0221E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lastRenderedPageBreak/>
        <w:t xml:space="preserve">          [Unit]</w:t>
      </w:r>
    </w:p>
    <w:p w14:paraId="1E89C94B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    Description=Security Initialization Script</w:t>
      </w:r>
    </w:p>
    <w:p w14:paraId="26FC0768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    After=network.target</w:t>
      </w:r>
    </w:p>
    <w:p w14:paraId="1102AE54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    [Service]</w:t>
      </w:r>
    </w:p>
    <w:p w14:paraId="2EE68011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    ExecStart=/usr/local/bin/security_init.sh</w:t>
      </w:r>
    </w:p>
    <w:p w14:paraId="5BCBE4D1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    Type=oneshot</w:t>
      </w:r>
    </w:p>
    <w:p w14:paraId="3815FB32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    RemainAfterExit=yes</w:t>
      </w:r>
    </w:p>
    <w:p w14:paraId="7D62D66E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    [Install]</w:t>
      </w:r>
    </w:p>
    <w:p w14:paraId="53C93E0F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    WantedBy=multi-user.target</w:t>
      </w:r>
    </w:p>
    <w:p w14:paraId="6A5EA847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</w:p>
    <w:p w14:paraId="4C6A9C09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- name: Enable and start service</w:t>
      </w:r>
    </w:p>
    <w:p w14:paraId="30F0E2DB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systemd:</w:t>
      </w:r>
    </w:p>
    <w:p w14:paraId="243BC061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  name: security_init</w:t>
      </w:r>
    </w:p>
    <w:p w14:paraId="23501465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  enabled: yes</w:t>
      </w:r>
    </w:p>
    <w:p w14:paraId="522B2149" w14:textId="77777777" w:rsidR="00B41117" w:rsidRPr="00B41117" w:rsidRDefault="00B41117" w:rsidP="00B41117">
      <w:pPr>
        <w:spacing w:before="100" w:beforeAutospacing="1" w:after="100" w:afterAutospacing="1" w:line="240" w:lineRule="auto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 xml:space="preserve">        state: started</w:t>
      </w:r>
    </w:p>
    <w:p w14:paraId="5BA8C901" w14:textId="77777777" w:rsidR="00B41117" w:rsidRPr="00B41117" w:rsidRDefault="00B41117" w:rsidP="00B41117">
      <w:pPr>
        <w:numPr>
          <w:ilvl w:val="0"/>
          <w:numId w:val="70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B41117">
        <w:rPr>
          <w:rFonts w:eastAsia="Times New Roman" w:cs="Times New Roman"/>
          <w:szCs w:val="24"/>
        </w:rPr>
        <w:t>Run the playbook:</w:t>
      </w:r>
    </w:p>
    <w:p w14:paraId="7534233F" w14:textId="77777777" w:rsidR="00B41117" w:rsidRPr="00B41117" w:rsidRDefault="00B41117" w:rsidP="00B41117">
      <w:pPr>
        <w:spacing w:before="100" w:beforeAutospacing="1" w:after="100" w:afterAutospacing="1" w:line="480" w:lineRule="auto"/>
        <w:ind w:left="36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ansible-playbook -i inventory deploy_security.yml</w:t>
      </w:r>
    </w:p>
    <w:p w14:paraId="659BE4EE" w14:textId="77777777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b/>
          <w:bCs/>
          <w:szCs w:val="24"/>
        </w:rPr>
      </w:pPr>
      <w:r w:rsidRPr="00B41117">
        <w:rPr>
          <w:rFonts w:eastAsia="Times New Roman" w:cs="Times New Roman"/>
          <w:b/>
          <w:bCs/>
          <w:szCs w:val="24"/>
        </w:rPr>
        <w:t>Final Testing</w:t>
      </w:r>
    </w:p>
    <w:p w14:paraId="28AA76DF" w14:textId="77777777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B41117">
        <w:rPr>
          <w:rFonts w:eastAsia="Times New Roman" w:cs="Times New Roman"/>
          <w:szCs w:val="24"/>
        </w:rPr>
        <w:t>Reboot a host and check if the script runs:</w:t>
      </w:r>
    </w:p>
    <w:p w14:paraId="2E9F1EE2" w14:textId="77777777" w:rsidR="00B41117" w:rsidRPr="00B41117" w:rsidRDefault="00B41117" w:rsidP="00775525">
      <w:pPr>
        <w:spacing w:before="100" w:beforeAutospacing="1" w:after="100" w:afterAutospacing="1" w:line="480" w:lineRule="auto"/>
        <w:ind w:left="720"/>
        <w:rPr>
          <w:rFonts w:eastAsia="Times New Roman" w:cs="Times New Roman"/>
          <w:i/>
          <w:iCs/>
          <w:sz w:val="20"/>
          <w:szCs w:val="20"/>
        </w:rPr>
      </w:pPr>
      <w:r w:rsidRPr="00B41117">
        <w:rPr>
          <w:rFonts w:eastAsia="Times New Roman" w:cs="Times New Roman"/>
          <w:i/>
          <w:iCs/>
          <w:sz w:val="20"/>
          <w:szCs w:val="20"/>
        </w:rPr>
        <w:t>systemctl status security_init.service</w:t>
      </w:r>
    </w:p>
    <w:p w14:paraId="29707DB9" w14:textId="276D1843" w:rsidR="00B41117" w:rsidRPr="00B41117" w:rsidRDefault="00B41117" w:rsidP="00B41117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B41117">
        <w:rPr>
          <w:rFonts w:eastAsia="Times New Roman" w:cs="Times New Roman"/>
          <w:szCs w:val="24"/>
        </w:rPr>
        <w:t xml:space="preserve">This method ensures </w:t>
      </w:r>
      <w:r w:rsidRPr="00B41117">
        <w:rPr>
          <w:rFonts w:eastAsia="Times New Roman" w:cs="Times New Roman"/>
          <w:b/>
          <w:bCs/>
          <w:szCs w:val="24"/>
        </w:rPr>
        <w:t>automated, consistent security enforcement</w:t>
      </w:r>
      <w:r w:rsidRPr="00B41117">
        <w:rPr>
          <w:rFonts w:eastAsia="Times New Roman" w:cs="Times New Roman"/>
          <w:szCs w:val="24"/>
        </w:rPr>
        <w:t xml:space="preserve"> across all Linux hosts upon startup. </w:t>
      </w:r>
    </w:p>
    <w:p w14:paraId="1E554811" w14:textId="77777777" w:rsidR="001B0C50" w:rsidRPr="001B0C50" w:rsidRDefault="001B0C50" w:rsidP="00C4726D">
      <w:pPr>
        <w:pStyle w:val="Heading1"/>
      </w:pPr>
      <w:bookmarkStart w:id="11" w:name="_Toc189429427"/>
      <w:r w:rsidRPr="001B0C50">
        <w:lastRenderedPageBreak/>
        <w:t>Conclusion</w:t>
      </w:r>
      <w:bookmarkEnd w:id="11"/>
    </w:p>
    <w:p w14:paraId="48BA8493" w14:textId="77777777" w:rsidR="001B0C50" w:rsidRPr="001B0C50" w:rsidRDefault="001B0C50" w:rsidP="00C278A8">
      <w:pPr>
        <w:spacing w:before="100" w:beforeAutospacing="1" w:after="100" w:afterAutospacing="1" w:line="480" w:lineRule="auto"/>
        <w:ind w:firstLine="720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szCs w:val="24"/>
        </w:rPr>
        <w:t xml:space="preserve">By implementing these security measures, </w:t>
      </w:r>
      <w:r w:rsidRPr="001B0C50">
        <w:rPr>
          <w:rFonts w:eastAsia="Times New Roman" w:cs="Times New Roman"/>
          <w:b/>
          <w:bCs/>
          <w:szCs w:val="24"/>
        </w:rPr>
        <w:t>Heritage Vault 2.0</w:t>
      </w:r>
      <w:r w:rsidRPr="001B0C50">
        <w:rPr>
          <w:rFonts w:eastAsia="Times New Roman" w:cs="Times New Roman"/>
          <w:szCs w:val="24"/>
        </w:rPr>
        <w:t xml:space="preserve"> will strengthen its defenses against cyber threats, unauthorized access, and system vulnerabilities. This structured approach aligns with </w:t>
      </w:r>
      <w:r w:rsidRPr="001B0C50">
        <w:rPr>
          <w:rFonts w:eastAsia="Times New Roman" w:cs="Times New Roman"/>
          <w:b/>
          <w:bCs/>
          <w:szCs w:val="24"/>
        </w:rPr>
        <w:t>industry best practices</w:t>
      </w:r>
      <w:r w:rsidRPr="001B0C50">
        <w:rPr>
          <w:rFonts w:eastAsia="Times New Roman" w:cs="Times New Roman"/>
          <w:szCs w:val="24"/>
        </w:rPr>
        <w:t xml:space="preserve"> for Linux security and ensures that our genealogical data remains protected.</w:t>
      </w:r>
    </w:p>
    <w:p w14:paraId="367CD16C" w14:textId="5FC1812E" w:rsidR="001B0C50" w:rsidRPr="001B0C50" w:rsidRDefault="001B0C50" w:rsidP="00A46763">
      <w:pPr>
        <w:pStyle w:val="Heading3"/>
      </w:pPr>
      <w:bookmarkStart w:id="12" w:name="_Toc189429428"/>
      <w:r w:rsidRPr="001B0C50">
        <w:t>Next Steps:</w:t>
      </w:r>
      <w:bookmarkEnd w:id="12"/>
    </w:p>
    <w:p w14:paraId="6D7AE3CA" w14:textId="72936068" w:rsidR="001B0C50" w:rsidRDefault="001B0C50" w:rsidP="001B0C50">
      <w:pPr>
        <w:numPr>
          <w:ilvl w:val="0"/>
          <w:numId w:val="68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b/>
          <w:bCs/>
          <w:szCs w:val="24"/>
        </w:rPr>
        <w:t>Implement and test</w:t>
      </w:r>
      <w:r w:rsidRPr="001B0C50">
        <w:rPr>
          <w:rFonts w:eastAsia="Times New Roman" w:cs="Times New Roman"/>
          <w:szCs w:val="24"/>
        </w:rPr>
        <w:t xml:space="preserve"> these security measures</w:t>
      </w:r>
      <w:r w:rsidR="00B41117">
        <w:rPr>
          <w:rFonts w:eastAsia="Times New Roman" w:cs="Times New Roman"/>
          <w:szCs w:val="24"/>
        </w:rPr>
        <w:t xml:space="preserve">, one by one, </w:t>
      </w:r>
    </w:p>
    <w:p w14:paraId="129D2083" w14:textId="0647E9A3" w:rsidR="00B41117" w:rsidRPr="00B41117" w:rsidRDefault="00B41117" w:rsidP="001B0C50">
      <w:pPr>
        <w:numPr>
          <w:ilvl w:val="0"/>
          <w:numId w:val="68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Combine and automate </w:t>
      </w:r>
      <w:r w:rsidRPr="00B41117">
        <w:rPr>
          <w:rFonts w:eastAsia="Times New Roman" w:cs="Times New Roman"/>
          <w:szCs w:val="24"/>
        </w:rPr>
        <w:t>all measures into a single script which runs upon startup</w:t>
      </w:r>
      <w:r>
        <w:rPr>
          <w:rFonts w:eastAsia="Times New Roman" w:cs="Times New Roman"/>
          <w:szCs w:val="24"/>
        </w:rPr>
        <w:t xml:space="preserve"> of all hosts</w:t>
      </w:r>
      <w:r>
        <w:rPr>
          <w:rFonts w:eastAsia="Times New Roman" w:cs="Times New Roman"/>
          <w:b/>
          <w:bCs/>
          <w:szCs w:val="24"/>
        </w:rPr>
        <w:t>.</w:t>
      </w:r>
    </w:p>
    <w:p w14:paraId="1E81A822" w14:textId="77777777" w:rsidR="001B0C50" w:rsidRPr="001B0C50" w:rsidRDefault="001B0C50" w:rsidP="001B0C50">
      <w:pPr>
        <w:numPr>
          <w:ilvl w:val="0"/>
          <w:numId w:val="68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b/>
          <w:bCs/>
          <w:szCs w:val="24"/>
        </w:rPr>
        <w:t>Monitor</w:t>
      </w:r>
      <w:r w:rsidRPr="001B0C50">
        <w:rPr>
          <w:rFonts w:eastAsia="Times New Roman" w:cs="Times New Roman"/>
          <w:szCs w:val="24"/>
        </w:rPr>
        <w:t xml:space="preserve"> system performance and security logs.</w:t>
      </w:r>
    </w:p>
    <w:p w14:paraId="6F1BDB9E" w14:textId="77777777" w:rsidR="001B0C50" w:rsidRDefault="001B0C50" w:rsidP="001B0C50">
      <w:pPr>
        <w:numPr>
          <w:ilvl w:val="0"/>
          <w:numId w:val="68"/>
        </w:num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1B0C50">
        <w:rPr>
          <w:rFonts w:eastAsia="Times New Roman" w:cs="Times New Roman"/>
          <w:b/>
          <w:bCs/>
          <w:szCs w:val="24"/>
        </w:rPr>
        <w:t>Regularly update</w:t>
      </w:r>
      <w:r w:rsidRPr="001B0C50">
        <w:rPr>
          <w:rFonts w:eastAsia="Times New Roman" w:cs="Times New Roman"/>
          <w:szCs w:val="24"/>
        </w:rPr>
        <w:t xml:space="preserve"> configurations to stay ahead of emerging threats.</w:t>
      </w:r>
    </w:p>
    <w:p w14:paraId="3281E4DF" w14:textId="77777777" w:rsidR="00207039" w:rsidRDefault="00207039" w:rsidP="00207039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</w:p>
    <w:p w14:paraId="1B6E8832" w14:textId="77777777" w:rsidR="00207039" w:rsidRDefault="00207039" w:rsidP="00207039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</w:p>
    <w:p w14:paraId="00F65C85" w14:textId="77777777" w:rsidR="00207039" w:rsidRDefault="00207039" w:rsidP="00207039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</w:p>
    <w:p w14:paraId="02C62DCE" w14:textId="77777777" w:rsidR="00207039" w:rsidRDefault="00207039" w:rsidP="00207039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</w:p>
    <w:p w14:paraId="7ECB23B7" w14:textId="77777777" w:rsidR="00207039" w:rsidRDefault="00207039" w:rsidP="00207039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</w:p>
    <w:p w14:paraId="2C1BD45A" w14:textId="77777777" w:rsidR="00207039" w:rsidRPr="001B0C50" w:rsidRDefault="00207039" w:rsidP="00207039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</w:p>
    <w:p w14:paraId="2B1D1C26" w14:textId="1AF032A6" w:rsidR="00D472DE" w:rsidRPr="00D472DE" w:rsidRDefault="00D472DE" w:rsidP="00C4726D">
      <w:pPr>
        <w:pStyle w:val="Heading1"/>
      </w:pPr>
      <w:bookmarkStart w:id="13" w:name="_Toc189429429"/>
      <w:r w:rsidRPr="00D472DE">
        <w:lastRenderedPageBreak/>
        <w:t>References</w:t>
      </w:r>
      <w:bookmarkEnd w:id="13"/>
    </w:p>
    <w:p w14:paraId="27388867" w14:textId="77777777" w:rsidR="007B2508" w:rsidRDefault="007B2508" w:rsidP="008B1DE3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7B2508">
        <w:rPr>
          <w:rFonts w:eastAsia="Times New Roman" w:cs="Times New Roman"/>
          <w:szCs w:val="24"/>
        </w:rPr>
        <w:t>Kennesaw State University. (2021). </w:t>
      </w:r>
      <w:r w:rsidRPr="007B2508">
        <w:rPr>
          <w:rFonts w:eastAsia="Times New Roman" w:cs="Times New Roman"/>
          <w:i/>
          <w:iCs/>
          <w:szCs w:val="24"/>
        </w:rPr>
        <w:t>Linux server best practices</w:t>
      </w:r>
      <w:r w:rsidRPr="007B2508">
        <w:rPr>
          <w:rFonts w:eastAsia="Times New Roman" w:cs="Times New Roman"/>
          <w:szCs w:val="24"/>
        </w:rPr>
        <w:t>. Retrieved from </w:t>
      </w:r>
      <w:hyperlink r:id="rId10" w:tgtFrame="_blank" w:history="1">
        <w:r w:rsidRPr="007B2508">
          <w:rPr>
            <w:rStyle w:val="Hyperlink"/>
            <w:rFonts w:eastAsia="Times New Roman" w:cs="Times New Roman"/>
            <w:szCs w:val="24"/>
          </w:rPr>
          <w:t>https://www.kennesaw.edu/uits/docs/standards-procedures/linux-server-best-practices.pdf</w:t>
        </w:r>
      </w:hyperlink>
    </w:p>
    <w:p w14:paraId="2457A12C" w14:textId="77777777" w:rsidR="007B2508" w:rsidRDefault="007B2508" w:rsidP="008B1DE3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7B2508">
        <w:rPr>
          <w:rFonts w:eastAsia="Times New Roman" w:cs="Times New Roman"/>
          <w:szCs w:val="24"/>
        </w:rPr>
        <w:t>TuxCare. (2024). </w:t>
      </w:r>
      <w:r w:rsidRPr="007B2508">
        <w:rPr>
          <w:rFonts w:eastAsia="Times New Roman" w:cs="Times New Roman"/>
          <w:i/>
          <w:iCs/>
          <w:szCs w:val="24"/>
        </w:rPr>
        <w:t>10 best Linux server security practices for sysadmin in 2024</w:t>
      </w:r>
      <w:r w:rsidRPr="007B2508">
        <w:rPr>
          <w:rFonts w:eastAsia="Times New Roman" w:cs="Times New Roman"/>
          <w:szCs w:val="24"/>
        </w:rPr>
        <w:t>. Retrieved from </w:t>
      </w:r>
      <w:hyperlink r:id="rId11" w:tgtFrame="_blank" w:history="1">
        <w:r w:rsidRPr="007B2508">
          <w:rPr>
            <w:rStyle w:val="Hyperlink"/>
            <w:rFonts w:eastAsia="Times New Roman" w:cs="Times New Roman"/>
            <w:szCs w:val="24"/>
          </w:rPr>
          <w:t>https://tuxcare.com/blog/10-best-linux-server-security-practices-for-sysadmin-in-2024/</w:t>
        </w:r>
      </w:hyperlink>
    </w:p>
    <w:p w14:paraId="29E1520A" w14:textId="77777777" w:rsidR="007B2508" w:rsidRDefault="007B2508" w:rsidP="008B1DE3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7B2508">
        <w:rPr>
          <w:rFonts w:eastAsia="Times New Roman" w:cs="Times New Roman"/>
          <w:szCs w:val="24"/>
        </w:rPr>
        <w:t>Wiz.io. (2024). </w:t>
      </w:r>
      <w:r w:rsidRPr="007B2508">
        <w:rPr>
          <w:rFonts w:eastAsia="Times New Roman" w:cs="Times New Roman"/>
          <w:i/>
          <w:iCs/>
          <w:szCs w:val="24"/>
        </w:rPr>
        <w:t>8 essential Linux security best practices</w:t>
      </w:r>
      <w:r w:rsidRPr="007B2508">
        <w:rPr>
          <w:rFonts w:eastAsia="Times New Roman" w:cs="Times New Roman"/>
          <w:szCs w:val="24"/>
        </w:rPr>
        <w:t>. Retrieved from </w:t>
      </w:r>
      <w:hyperlink r:id="rId12" w:tgtFrame="_blank" w:history="1">
        <w:r w:rsidRPr="007B2508">
          <w:rPr>
            <w:rStyle w:val="Hyperlink"/>
            <w:rFonts w:eastAsia="Times New Roman" w:cs="Times New Roman"/>
            <w:szCs w:val="24"/>
          </w:rPr>
          <w:t>https://www.wiz.io/academy/linux-security-best-practices</w:t>
        </w:r>
      </w:hyperlink>
    </w:p>
    <w:p w14:paraId="668C3012" w14:textId="50CED57F" w:rsidR="00D472DE" w:rsidRDefault="007B2508" w:rsidP="008B1DE3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7B2508">
        <w:rPr>
          <w:rFonts w:eastAsia="Times New Roman" w:cs="Times New Roman"/>
          <w:szCs w:val="24"/>
        </w:rPr>
        <w:t>Plesk. (2024). </w:t>
      </w:r>
      <w:r w:rsidRPr="007B2508">
        <w:rPr>
          <w:rFonts w:eastAsia="Times New Roman" w:cs="Times New Roman"/>
          <w:i/>
          <w:iCs/>
          <w:szCs w:val="24"/>
        </w:rPr>
        <w:t>How to secure your Linux server: A detailed guide</w:t>
      </w:r>
      <w:r w:rsidRPr="007B2508">
        <w:rPr>
          <w:rFonts w:eastAsia="Times New Roman" w:cs="Times New Roman"/>
          <w:szCs w:val="24"/>
        </w:rPr>
        <w:t>. Retrieved from </w:t>
      </w:r>
      <w:hyperlink r:id="rId13" w:tgtFrame="_blank" w:history="1">
        <w:r w:rsidRPr="007B2508">
          <w:rPr>
            <w:rStyle w:val="Hyperlink"/>
            <w:rFonts w:eastAsia="Times New Roman" w:cs="Times New Roman"/>
            <w:szCs w:val="24"/>
          </w:rPr>
          <w:t>https://www.plesk.com/blog/various/how-to-secure-your-linux-server-a-detailed-guide/</w:t>
        </w:r>
      </w:hyperlink>
    </w:p>
    <w:p w14:paraId="75F3D92F" w14:textId="3A2DA18E" w:rsidR="007B2508" w:rsidRPr="008B1DE3" w:rsidRDefault="007B2508" w:rsidP="008B1DE3">
      <w:pPr>
        <w:spacing w:before="100" w:beforeAutospacing="1" w:after="100" w:afterAutospacing="1" w:line="480" w:lineRule="auto"/>
        <w:rPr>
          <w:rFonts w:eastAsia="Times New Roman" w:cs="Times New Roman"/>
          <w:szCs w:val="24"/>
        </w:rPr>
      </w:pPr>
      <w:r w:rsidRPr="007B2508">
        <w:rPr>
          <w:rFonts w:eastAsia="Times New Roman" w:cs="Times New Roman"/>
          <w:szCs w:val="24"/>
        </w:rPr>
        <w:t>Sternum IoT. (2023). </w:t>
      </w:r>
      <w:r w:rsidRPr="007B2508">
        <w:rPr>
          <w:rFonts w:eastAsia="Times New Roman" w:cs="Times New Roman"/>
          <w:i/>
          <w:iCs/>
          <w:szCs w:val="24"/>
        </w:rPr>
        <w:t>Linux security hardening: 19 best practices with Linux commands</w:t>
      </w:r>
      <w:r w:rsidRPr="007B2508">
        <w:rPr>
          <w:rFonts w:eastAsia="Times New Roman" w:cs="Times New Roman"/>
          <w:szCs w:val="24"/>
        </w:rPr>
        <w:t>. Retrieved from </w:t>
      </w:r>
      <w:hyperlink r:id="rId14" w:tgtFrame="_blank" w:history="1">
        <w:r w:rsidRPr="007B2508">
          <w:rPr>
            <w:rStyle w:val="Hyperlink"/>
            <w:rFonts w:eastAsia="Times New Roman" w:cs="Times New Roman"/>
            <w:szCs w:val="24"/>
          </w:rPr>
          <w:t>https://sternumiot.com/iot-blog/linux-security-hardrining-19-best-practices-with-linux-commands/</w:t>
        </w:r>
      </w:hyperlink>
    </w:p>
    <w:sectPr w:rsidR="007B2508" w:rsidRPr="008B1DE3" w:rsidSect="00955EA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ACE31" w14:textId="77777777" w:rsidR="0073516C" w:rsidRDefault="0073516C" w:rsidP="00030EBE">
      <w:pPr>
        <w:spacing w:after="0" w:line="240" w:lineRule="auto"/>
      </w:pPr>
      <w:r>
        <w:separator/>
      </w:r>
    </w:p>
  </w:endnote>
  <w:endnote w:type="continuationSeparator" w:id="0">
    <w:p w14:paraId="0AAC5D1D" w14:textId="77777777" w:rsidR="0073516C" w:rsidRDefault="0073516C" w:rsidP="0003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7ED6C" w14:textId="77777777" w:rsidR="0073516C" w:rsidRDefault="0073516C" w:rsidP="00030EBE">
      <w:pPr>
        <w:spacing w:after="0" w:line="240" w:lineRule="auto"/>
      </w:pPr>
      <w:r>
        <w:separator/>
      </w:r>
    </w:p>
  </w:footnote>
  <w:footnote w:type="continuationSeparator" w:id="0">
    <w:p w14:paraId="3399FA3B" w14:textId="77777777" w:rsidR="0073516C" w:rsidRDefault="0073516C" w:rsidP="00030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432873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70DEFBD" w14:textId="47B35936" w:rsidR="00030EBE" w:rsidRDefault="00030EB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C194E4" w14:textId="77777777" w:rsidR="00030EBE" w:rsidRDefault="00030E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062C06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F0324C"/>
    <w:multiLevelType w:val="multilevel"/>
    <w:tmpl w:val="8AB8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4C06934"/>
    <w:multiLevelType w:val="multilevel"/>
    <w:tmpl w:val="6C2E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53613CC"/>
    <w:multiLevelType w:val="multilevel"/>
    <w:tmpl w:val="419E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714276"/>
    <w:multiLevelType w:val="multilevel"/>
    <w:tmpl w:val="EFCA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F80824"/>
    <w:multiLevelType w:val="multilevel"/>
    <w:tmpl w:val="16FC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96217D7"/>
    <w:multiLevelType w:val="multilevel"/>
    <w:tmpl w:val="8820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A0F08C3"/>
    <w:multiLevelType w:val="hybridMultilevel"/>
    <w:tmpl w:val="8CD8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A57A58"/>
    <w:multiLevelType w:val="multilevel"/>
    <w:tmpl w:val="BDE80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0C15389B"/>
    <w:multiLevelType w:val="multilevel"/>
    <w:tmpl w:val="B934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C1E1EEF"/>
    <w:multiLevelType w:val="multilevel"/>
    <w:tmpl w:val="C526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C6C485F"/>
    <w:multiLevelType w:val="multilevel"/>
    <w:tmpl w:val="60C8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0E37CDD"/>
    <w:multiLevelType w:val="multilevel"/>
    <w:tmpl w:val="F5E6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45955ED"/>
    <w:multiLevelType w:val="multilevel"/>
    <w:tmpl w:val="5EF410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15A17AF3"/>
    <w:multiLevelType w:val="multilevel"/>
    <w:tmpl w:val="2D66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150220"/>
    <w:multiLevelType w:val="multilevel"/>
    <w:tmpl w:val="7AA8EE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192C7463"/>
    <w:multiLevelType w:val="multilevel"/>
    <w:tmpl w:val="B1A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A18456A"/>
    <w:multiLevelType w:val="multilevel"/>
    <w:tmpl w:val="6FC8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BF823DE"/>
    <w:multiLevelType w:val="multilevel"/>
    <w:tmpl w:val="591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BFC3CA2"/>
    <w:multiLevelType w:val="multilevel"/>
    <w:tmpl w:val="9754F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FB62F24"/>
    <w:multiLevelType w:val="multilevel"/>
    <w:tmpl w:val="870C4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E83657"/>
    <w:multiLevelType w:val="multilevel"/>
    <w:tmpl w:val="C3C0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0105020"/>
    <w:multiLevelType w:val="multilevel"/>
    <w:tmpl w:val="4AAE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2275D8E"/>
    <w:multiLevelType w:val="multilevel"/>
    <w:tmpl w:val="C18E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2D6280E"/>
    <w:multiLevelType w:val="multilevel"/>
    <w:tmpl w:val="915E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8E46045"/>
    <w:multiLevelType w:val="multilevel"/>
    <w:tmpl w:val="F3DC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AAD7436"/>
    <w:multiLevelType w:val="multilevel"/>
    <w:tmpl w:val="3BF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0C5F3D"/>
    <w:multiLevelType w:val="multilevel"/>
    <w:tmpl w:val="E3A0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0217DC"/>
    <w:multiLevelType w:val="multilevel"/>
    <w:tmpl w:val="02B8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59B3CE0"/>
    <w:multiLevelType w:val="multilevel"/>
    <w:tmpl w:val="2A18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2941C2"/>
    <w:multiLevelType w:val="multilevel"/>
    <w:tmpl w:val="DE04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165B4C"/>
    <w:multiLevelType w:val="multilevel"/>
    <w:tmpl w:val="5F94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1674D9F"/>
    <w:multiLevelType w:val="multilevel"/>
    <w:tmpl w:val="4038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3BC4F69"/>
    <w:multiLevelType w:val="multilevel"/>
    <w:tmpl w:val="843A1C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600F61"/>
    <w:multiLevelType w:val="multilevel"/>
    <w:tmpl w:val="8016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715404E"/>
    <w:multiLevelType w:val="hybridMultilevel"/>
    <w:tmpl w:val="6500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9D221B"/>
    <w:multiLevelType w:val="multilevel"/>
    <w:tmpl w:val="20E2E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CD24D9F"/>
    <w:multiLevelType w:val="multilevel"/>
    <w:tmpl w:val="146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CE527BF"/>
    <w:multiLevelType w:val="multilevel"/>
    <w:tmpl w:val="F9F4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1003D16"/>
    <w:multiLevelType w:val="multilevel"/>
    <w:tmpl w:val="6948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3117194"/>
    <w:multiLevelType w:val="multilevel"/>
    <w:tmpl w:val="32DA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65664C"/>
    <w:multiLevelType w:val="multilevel"/>
    <w:tmpl w:val="615EE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7510DB1"/>
    <w:multiLevelType w:val="multilevel"/>
    <w:tmpl w:val="C5A0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B844C5"/>
    <w:multiLevelType w:val="multilevel"/>
    <w:tmpl w:val="E68A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DA25242"/>
    <w:multiLevelType w:val="multilevel"/>
    <w:tmpl w:val="CF0A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E425D4"/>
    <w:multiLevelType w:val="multilevel"/>
    <w:tmpl w:val="DCE6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28F4AA2"/>
    <w:multiLevelType w:val="multilevel"/>
    <w:tmpl w:val="E2DA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120011"/>
    <w:multiLevelType w:val="multilevel"/>
    <w:tmpl w:val="86BC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F1618C"/>
    <w:multiLevelType w:val="multilevel"/>
    <w:tmpl w:val="219C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8E3574"/>
    <w:multiLevelType w:val="multilevel"/>
    <w:tmpl w:val="E0A6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ABA4088"/>
    <w:multiLevelType w:val="multilevel"/>
    <w:tmpl w:val="D742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B921D34"/>
    <w:multiLevelType w:val="multilevel"/>
    <w:tmpl w:val="37F2C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4602C3"/>
    <w:multiLevelType w:val="multilevel"/>
    <w:tmpl w:val="42D2F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857972"/>
    <w:multiLevelType w:val="multilevel"/>
    <w:tmpl w:val="C2C49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C40C28"/>
    <w:multiLevelType w:val="multilevel"/>
    <w:tmpl w:val="2D0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63058F"/>
    <w:multiLevelType w:val="multilevel"/>
    <w:tmpl w:val="C9AA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3F1D48"/>
    <w:multiLevelType w:val="multilevel"/>
    <w:tmpl w:val="F05C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6A15280"/>
    <w:multiLevelType w:val="multilevel"/>
    <w:tmpl w:val="891A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7C179A1"/>
    <w:multiLevelType w:val="multilevel"/>
    <w:tmpl w:val="BA025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8953342"/>
    <w:multiLevelType w:val="multilevel"/>
    <w:tmpl w:val="20AE1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A182D9F"/>
    <w:multiLevelType w:val="multilevel"/>
    <w:tmpl w:val="AE10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B681C7E"/>
    <w:multiLevelType w:val="multilevel"/>
    <w:tmpl w:val="6A6E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65988">
    <w:abstractNumId w:val="8"/>
  </w:num>
  <w:num w:numId="2" w16cid:durableId="1306275556">
    <w:abstractNumId w:val="6"/>
  </w:num>
  <w:num w:numId="3" w16cid:durableId="64182953">
    <w:abstractNumId w:val="5"/>
  </w:num>
  <w:num w:numId="4" w16cid:durableId="811751111">
    <w:abstractNumId w:val="4"/>
  </w:num>
  <w:num w:numId="5" w16cid:durableId="136461564">
    <w:abstractNumId w:val="7"/>
  </w:num>
  <w:num w:numId="6" w16cid:durableId="1092626059">
    <w:abstractNumId w:val="3"/>
  </w:num>
  <w:num w:numId="7" w16cid:durableId="525800684">
    <w:abstractNumId w:val="2"/>
  </w:num>
  <w:num w:numId="8" w16cid:durableId="1491365121">
    <w:abstractNumId w:val="1"/>
  </w:num>
  <w:num w:numId="9" w16cid:durableId="915628397">
    <w:abstractNumId w:val="0"/>
  </w:num>
  <w:num w:numId="10" w16cid:durableId="330067328">
    <w:abstractNumId w:val="32"/>
  </w:num>
  <w:num w:numId="11" w16cid:durableId="901405267">
    <w:abstractNumId w:val="33"/>
  </w:num>
  <w:num w:numId="12" w16cid:durableId="1197815570">
    <w:abstractNumId w:val="55"/>
  </w:num>
  <w:num w:numId="13" w16cid:durableId="333186534">
    <w:abstractNumId w:val="67"/>
  </w:num>
  <w:num w:numId="14" w16cid:durableId="275334198">
    <w:abstractNumId w:val="63"/>
  </w:num>
  <w:num w:numId="15" w16cid:durableId="905186551">
    <w:abstractNumId w:val="11"/>
  </w:num>
  <w:num w:numId="16" w16cid:durableId="251013736">
    <w:abstractNumId w:val="23"/>
  </w:num>
  <w:num w:numId="17" w16cid:durableId="1205171432">
    <w:abstractNumId w:val="21"/>
  </w:num>
  <w:num w:numId="18" w16cid:durableId="854805990">
    <w:abstractNumId w:val="34"/>
  </w:num>
  <w:num w:numId="19" w16cid:durableId="1548763035">
    <w:abstractNumId w:val="39"/>
  </w:num>
  <w:num w:numId="20" w16cid:durableId="643967938">
    <w:abstractNumId w:val="31"/>
  </w:num>
  <w:num w:numId="21" w16cid:durableId="520247812">
    <w:abstractNumId w:val="13"/>
  </w:num>
  <w:num w:numId="22" w16cid:durableId="1477141072">
    <w:abstractNumId w:val="36"/>
  </w:num>
  <w:num w:numId="23" w16cid:durableId="200632978">
    <w:abstractNumId w:val="51"/>
  </w:num>
  <w:num w:numId="24" w16cid:durableId="1249732213">
    <w:abstractNumId w:val="17"/>
  </w:num>
  <w:num w:numId="25" w16cid:durableId="1552692737">
    <w:abstractNumId w:val="18"/>
  </w:num>
  <w:num w:numId="26" w16cid:durableId="471748603">
    <w:abstractNumId w:val="68"/>
  </w:num>
  <w:num w:numId="27" w16cid:durableId="1251699922">
    <w:abstractNumId w:val="19"/>
  </w:num>
  <w:num w:numId="28" w16cid:durableId="685060243">
    <w:abstractNumId w:val="66"/>
  </w:num>
  <w:num w:numId="29" w16cid:durableId="127363507">
    <w:abstractNumId w:val="45"/>
  </w:num>
  <w:num w:numId="30" w16cid:durableId="130904883">
    <w:abstractNumId w:val="46"/>
  </w:num>
  <w:num w:numId="31" w16cid:durableId="1593852154">
    <w:abstractNumId w:val="42"/>
  </w:num>
  <w:num w:numId="32" w16cid:durableId="538786761">
    <w:abstractNumId w:val="9"/>
  </w:num>
  <w:num w:numId="33" w16cid:durableId="1001158681">
    <w:abstractNumId w:val="24"/>
  </w:num>
  <w:num w:numId="34" w16cid:durableId="1783183097">
    <w:abstractNumId w:val="27"/>
  </w:num>
  <w:num w:numId="35" w16cid:durableId="1390298195">
    <w:abstractNumId w:val="48"/>
  </w:num>
  <w:num w:numId="36" w16cid:durableId="2075199111">
    <w:abstractNumId w:val="65"/>
  </w:num>
  <w:num w:numId="37" w16cid:durableId="118960343">
    <w:abstractNumId w:val="40"/>
  </w:num>
  <w:num w:numId="38" w16cid:durableId="1974024076">
    <w:abstractNumId w:val="64"/>
  </w:num>
  <w:num w:numId="39" w16cid:durableId="943416466">
    <w:abstractNumId w:val="58"/>
  </w:num>
  <w:num w:numId="40" w16cid:durableId="1757633445">
    <w:abstractNumId w:val="14"/>
  </w:num>
  <w:num w:numId="41" w16cid:durableId="2136020700">
    <w:abstractNumId w:val="16"/>
  </w:num>
  <w:num w:numId="42" w16cid:durableId="1242136223">
    <w:abstractNumId w:val="30"/>
  </w:num>
  <w:num w:numId="43" w16cid:durableId="1030644280">
    <w:abstractNumId w:val="53"/>
  </w:num>
  <w:num w:numId="44" w16cid:durableId="498694131">
    <w:abstractNumId w:val="15"/>
  </w:num>
  <w:num w:numId="45" w16cid:durableId="1123353475">
    <w:abstractNumId w:val="28"/>
  </w:num>
  <w:num w:numId="46" w16cid:durableId="2144226057">
    <w:abstractNumId w:val="47"/>
  </w:num>
  <w:num w:numId="47" w16cid:durableId="709914640">
    <w:abstractNumId w:val="10"/>
  </w:num>
  <w:num w:numId="48" w16cid:durableId="1171143005">
    <w:abstractNumId w:val="57"/>
  </w:num>
  <w:num w:numId="49" w16cid:durableId="331568926">
    <w:abstractNumId w:val="54"/>
  </w:num>
  <w:num w:numId="50" w16cid:durableId="1676491757">
    <w:abstractNumId w:val="60"/>
  </w:num>
  <w:num w:numId="51" w16cid:durableId="113449723">
    <w:abstractNumId w:val="43"/>
  </w:num>
  <w:num w:numId="52" w16cid:durableId="269047101">
    <w:abstractNumId w:val="22"/>
  </w:num>
  <w:num w:numId="53" w16cid:durableId="1274703702">
    <w:abstractNumId w:val="69"/>
  </w:num>
  <w:num w:numId="54" w16cid:durableId="223956919">
    <w:abstractNumId w:val="29"/>
  </w:num>
  <w:num w:numId="55" w16cid:durableId="2088771602">
    <w:abstractNumId w:val="62"/>
  </w:num>
  <w:num w:numId="56" w16cid:durableId="388891793">
    <w:abstractNumId w:val="25"/>
  </w:num>
  <w:num w:numId="57" w16cid:durableId="1712918804">
    <w:abstractNumId w:val="56"/>
  </w:num>
  <w:num w:numId="58" w16cid:durableId="1855731019">
    <w:abstractNumId w:val="35"/>
  </w:num>
  <w:num w:numId="59" w16cid:durableId="691685551">
    <w:abstractNumId w:val="26"/>
  </w:num>
  <w:num w:numId="60" w16cid:durableId="882714109">
    <w:abstractNumId w:val="44"/>
  </w:num>
  <w:num w:numId="61" w16cid:durableId="517280883">
    <w:abstractNumId w:val="37"/>
  </w:num>
  <w:num w:numId="62" w16cid:durableId="1592008407">
    <w:abstractNumId w:val="38"/>
  </w:num>
  <w:num w:numId="63" w16cid:durableId="1860270478">
    <w:abstractNumId w:val="20"/>
  </w:num>
  <w:num w:numId="64" w16cid:durableId="287902205">
    <w:abstractNumId w:val="61"/>
  </w:num>
  <w:num w:numId="65" w16cid:durableId="1915700976">
    <w:abstractNumId w:val="50"/>
  </w:num>
  <w:num w:numId="66" w16cid:durableId="1522284680">
    <w:abstractNumId w:val="12"/>
  </w:num>
  <w:num w:numId="67" w16cid:durableId="668366133">
    <w:abstractNumId w:val="59"/>
  </w:num>
  <w:num w:numId="68" w16cid:durableId="1568104312">
    <w:abstractNumId w:val="52"/>
  </w:num>
  <w:num w:numId="69" w16cid:durableId="1569532288">
    <w:abstractNumId w:val="49"/>
  </w:num>
  <w:num w:numId="70" w16cid:durableId="193763961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CC8"/>
    <w:rsid w:val="00030EBE"/>
    <w:rsid w:val="00034616"/>
    <w:rsid w:val="00034947"/>
    <w:rsid w:val="00044F20"/>
    <w:rsid w:val="00056D91"/>
    <w:rsid w:val="0006063C"/>
    <w:rsid w:val="0006477C"/>
    <w:rsid w:val="000839AB"/>
    <w:rsid w:val="000B0703"/>
    <w:rsid w:val="000F1B73"/>
    <w:rsid w:val="00102829"/>
    <w:rsid w:val="00126D47"/>
    <w:rsid w:val="0015074B"/>
    <w:rsid w:val="00187B2B"/>
    <w:rsid w:val="001960ED"/>
    <w:rsid w:val="00196B1F"/>
    <w:rsid w:val="001B0C50"/>
    <w:rsid w:val="001D1B6F"/>
    <w:rsid w:val="001D722D"/>
    <w:rsid w:val="001F46EF"/>
    <w:rsid w:val="00207039"/>
    <w:rsid w:val="00207BA0"/>
    <w:rsid w:val="0023094A"/>
    <w:rsid w:val="0029639D"/>
    <w:rsid w:val="002C180E"/>
    <w:rsid w:val="0030190E"/>
    <w:rsid w:val="003044E6"/>
    <w:rsid w:val="003217F5"/>
    <w:rsid w:val="00326F90"/>
    <w:rsid w:val="003542CE"/>
    <w:rsid w:val="003859B1"/>
    <w:rsid w:val="003C01CC"/>
    <w:rsid w:val="004678A4"/>
    <w:rsid w:val="004845F1"/>
    <w:rsid w:val="004A3AE4"/>
    <w:rsid w:val="004F18AE"/>
    <w:rsid w:val="005474F2"/>
    <w:rsid w:val="00561466"/>
    <w:rsid w:val="00567F99"/>
    <w:rsid w:val="00594177"/>
    <w:rsid w:val="005D0F74"/>
    <w:rsid w:val="005F17B2"/>
    <w:rsid w:val="00607D11"/>
    <w:rsid w:val="00611E72"/>
    <w:rsid w:val="00641956"/>
    <w:rsid w:val="0064643B"/>
    <w:rsid w:val="006769EF"/>
    <w:rsid w:val="006B288E"/>
    <w:rsid w:val="006C5114"/>
    <w:rsid w:val="006C6375"/>
    <w:rsid w:val="006D77BA"/>
    <w:rsid w:val="006E0591"/>
    <w:rsid w:val="006F4FEE"/>
    <w:rsid w:val="006F5E54"/>
    <w:rsid w:val="006F73BB"/>
    <w:rsid w:val="007008D1"/>
    <w:rsid w:val="0073516C"/>
    <w:rsid w:val="00775525"/>
    <w:rsid w:val="00785EC6"/>
    <w:rsid w:val="00797FEC"/>
    <w:rsid w:val="007B2508"/>
    <w:rsid w:val="007C58BE"/>
    <w:rsid w:val="007C6466"/>
    <w:rsid w:val="007E3B4B"/>
    <w:rsid w:val="008035CE"/>
    <w:rsid w:val="008236C2"/>
    <w:rsid w:val="00853C32"/>
    <w:rsid w:val="0086093A"/>
    <w:rsid w:val="0088353F"/>
    <w:rsid w:val="00886BB9"/>
    <w:rsid w:val="008A5877"/>
    <w:rsid w:val="008B1DE3"/>
    <w:rsid w:val="008E6EC8"/>
    <w:rsid w:val="0092797F"/>
    <w:rsid w:val="00934EE4"/>
    <w:rsid w:val="00955EAC"/>
    <w:rsid w:val="00961B3A"/>
    <w:rsid w:val="009D5B9E"/>
    <w:rsid w:val="00A46763"/>
    <w:rsid w:val="00A57816"/>
    <w:rsid w:val="00A62C81"/>
    <w:rsid w:val="00A937DB"/>
    <w:rsid w:val="00AA1D8D"/>
    <w:rsid w:val="00AC64B4"/>
    <w:rsid w:val="00AD24EC"/>
    <w:rsid w:val="00AD454F"/>
    <w:rsid w:val="00AE7DB2"/>
    <w:rsid w:val="00B166FC"/>
    <w:rsid w:val="00B23009"/>
    <w:rsid w:val="00B41117"/>
    <w:rsid w:val="00B47730"/>
    <w:rsid w:val="00B501CB"/>
    <w:rsid w:val="00B54067"/>
    <w:rsid w:val="00BC6AA1"/>
    <w:rsid w:val="00C16479"/>
    <w:rsid w:val="00C278A8"/>
    <w:rsid w:val="00C332D6"/>
    <w:rsid w:val="00C42272"/>
    <w:rsid w:val="00C4726D"/>
    <w:rsid w:val="00C801C7"/>
    <w:rsid w:val="00C812AD"/>
    <w:rsid w:val="00C9354C"/>
    <w:rsid w:val="00CB0664"/>
    <w:rsid w:val="00CC7745"/>
    <w:rsid w:val="00D472DE"/>
    <w:rsid w:val="00DC16D1"/>
    <w:rsid w:val="00DF3764"/>
    <w:rsid w:val="00E377ED"/>
    <w:rsid w:val="00E67716"/>
    <w:rsid w:val="00E72ADA"/>
    <w:rsid w:val="00EB4FDA"/>
    <w:rsid w:val="00F35C7E"/>
    <w:rsid w:val="00F36014"/>
    <w:rsid w:val="00F510AD"/>
    <w:rsid w:val="00F55492"/>
    <w:rsid w:val="00F6237C"/>
    <w:rsid w:val="00FB6DBD"/>
    <w:rsid w:val="00FC693F"/>
    <w:rsid w:val="00FE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73929B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EA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726D"/>
    <w:pPr>
      <w:keepNext/>
      <w:keepLines/>
      <w:spacing w:before="720" w:after="240" w:line="480" w:lineRule="auto"/>
      <w:jc w:val="center"/>
      <w:outlineLvl w:val="0"/>
    </w:pPr>
    <w:rPr>
      <w:rFonts w:eastAsiaTheme="majorEastAsia" w:cs="Times New Roman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BA0"/>
    <w:pPr>
      <w:keepNext/>
      <w:keepLines/>
      <w:spacing w:before="320" w:after="120" w:line="480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08D1"/>
    <w:pPr>
      <w:keepNext/>
      <w:keepLines/>
      <w:spacing w:before="320" w:after="120" w:line="480" w:lineRule="auto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801C7"/>
    <w:pPr>
      <w:keepNext/>
      <w:keepLines/>
      <w:spacing w:before="200" w:after="0" w:line="480" w:lineRule="auto"/>
      <w:ind w:left="7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4726D"/>
    <w:rPr>
      <w:rFonts w:ascii="Times New Roman" w:eastAsiaTheme="majorEastAsia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7BA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08D1"/>
    <w:rPr>
      <w:rFonts w:ascii="Times New Roman" w:eastAsiaTheme="majorEastAsia" w:hAnsi="Times New Roman" w:cstheme="majorBidi"/>
      <w:b/>
      <w:bCs/>
      <w:i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C801C7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AC64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4B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E3B4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E3B4B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7E3B4B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1D1B6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6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1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9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3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7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09306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62601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540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9790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86457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3701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42336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81932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57815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2093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30627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061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6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7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08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08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604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0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39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62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23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8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65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93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53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0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168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47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92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009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36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9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31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19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46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62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074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59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73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07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99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41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98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15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47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110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264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98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6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75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9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639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99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53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66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326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71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8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1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2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9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3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29539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48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3641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062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60454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4102321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296698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152565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25148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41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1298580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60397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13741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69699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1801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6646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74204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72001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298384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45903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4161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017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99621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4829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8827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22020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03000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86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65315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50348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65254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34335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55829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902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54556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102089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8891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19798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83993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0464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25381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640508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08380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063976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64637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3287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60235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02927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529064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8476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6738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1588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56079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7993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1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55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73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4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49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2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91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88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021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555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1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90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63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2804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17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5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872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8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83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59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13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5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09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09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2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97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92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9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67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7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33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37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74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2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82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07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27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983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2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19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1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957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37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884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4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19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71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71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0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2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182829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3194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770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071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01863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83482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55940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74702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4832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34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160404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41982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13298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695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988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998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031734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052955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2194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497171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0637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5390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133576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90119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411643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733071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9760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1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93231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37763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71485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386423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479632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5795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6344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84150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6768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65143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9328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1989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65651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115882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0505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06194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3655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3201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13780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44348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10428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57986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44341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41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496531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974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2114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9627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32690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870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436870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21779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4055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9837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9665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792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81649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57582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3227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627714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288246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684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95946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0667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35349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43161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1084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420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20588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96392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12512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7707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76112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99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4082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0004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98477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34523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1778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3948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387294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707489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910515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20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346399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44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9043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822311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30679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71067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02789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97894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35906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12196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145320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9819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7590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750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69619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267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76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99394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83826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4497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3416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94450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3639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67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6692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22741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65014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1572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81160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072693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29666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384160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2797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312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11623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399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67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76409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13791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11397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41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462722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877738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899022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274214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55471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87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3777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208755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47962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321040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7680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247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44408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795611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70080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5759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7256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640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613240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9685094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53174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2793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13949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940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812717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468919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3394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79196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185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236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38046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94293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32002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82515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192764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395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222517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2185124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59811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24161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8616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790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09410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1358734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71557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27155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4502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84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96868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6719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3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2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5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7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4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54168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26624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4968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9065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637951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699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4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500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38268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3664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98990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28463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90799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65979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01671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1663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3326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196960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8846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3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5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55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81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95626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590730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30761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8902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853492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346874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62899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53454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26610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7147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599603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m408@ensign.edu" TargetMode="External"/><Relationship Id="rId13" Type="http://schemas.openxmlformats.org/officeDocument/2006/relationships/hyperlink" Target="https://www.plesk.com/blog/various/how-to-secure-your-linux-server-a-detailed-gui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z.io/academy/linux-security-best-practic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xcare.com/blog/10-best-linux-server-security-practices-for-sysadmin-in-2024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kennesaw.edu/uits/docs/standards-procedures/linux-server-best-practices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seph.keene@ensign.edu" TargetMode="External"/><Relationship Id="rId14" Type="http://schemas.openxmlformats.org/officeDocument/2006/relationships/hyperlink" Target="https://sternumiot.com/iot-blog/linux-security-hardrining-19-best-practices-with-linux-comman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1490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2025-01-24T11:48:00Z</dcterms:created>
  <dcterms:modified xsi:type="dcterms:W3CDTF">2025-02-02T21:06:00Z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2025-01-24T11:48:49Z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8c0b04bd-2fa6-4d1f-91e0-74927bb214af</vt:lpwstr>
  </property>
  <property fmtid="{D5CDD505-2E9C-101B-9397-08002B2CF9AE}" pid="8" name="MSIP_Label_defa4170-0d19-0005-0004-bc88714345d2_ContentBits">
    <vt:lpwstr>0</vt:lpwstr>
  </property>
</Properties>
</file>